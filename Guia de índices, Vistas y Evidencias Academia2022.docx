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DA96" w14:textId="77777777" w:rsidR="004C2B93" w:rsidRPr="005561BC" w:rsidRDefault="00000000">
      <w:pPr>
        <w:pStyle w:val="Ttulo"/>
        <w:rPr>
          <w:rFonts w:ascii="Arial" w:hAnsi="Arial" w:cs="Arial"/>
          <w:sz w:val="48"/>
          <w:szCs w:val="48"/>
          <w:lang w:val="es-GT"/>
        </w:rPr>
      </w:pPr>
      <w:r w:rsidRPr="005561BC">
        <w:rPr>
          <w:rFonts w:ascii="Arial" w:hAnsi="Arial" w:cs="Arial"/>
          <w:sz w:val="48"/>
          <w:szCs w:val="48"/>
          <w:lang w:val="es-GT"/>
        </w:rPr>
        <w:t>Guía de Índices, Vistas Indexadas y Evidencias — Proyecto Academia2022</w:t>
      </w:r>
    </w:p>
    <w:p w14:paraId="0F1DCE8C" w14:textId="77777777" w:rsidR="004C2B93" w:rsidRPr="005561BC" w:rsidRDefault="00000000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1. Objetivo del entregable</w:t>
      </w:r>
    </w:p>
    <w:p w14:paraId="058987F0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Este documento resume las vistas indexadas, índices propuestos y evidencias de rendimiento del sistema académico Academia2022. Se busca demostrar cómo las optimizaciones mediante vistas materializadas e índices reducen los costos de lectura y tiempo de ejecución.</w:t>
      </w:r>
    </w:p>
    <w:p w14:paraId="0830A2B6" w14:textId="77777777" w:rsidR="004C2B93" w:rsidRPr="005561BC" w:rsidRDefault="00000000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2. Contexto general</w:t>
      </w:r>
    </w:p>
    <w:p w14:paraId="4CDECD26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El proyecto utiliza el esquema '</w:t>
      </w:r>
      <w:proofErr w:type="spellStart"/>
      <w:r w:rsidRPr="005561BC">
        <w:rPr>
          <w:rFonts w:ascii="Arial" w:hAnsi="Arial" w:cs="Arial"/>
          <w:lang w:val="es-GT"/>
        </w:rPr>
        <w:t>Academico</w:t>
      </w:r>
      <w:proofErr w:type="spellEnd"/>
      <w:r w:rsidRPr="005561BC">
        <w:rPr>
          <w:rFonts w:ascii="Arial" w:hAnsi="Arial" w:cs="Arial"/>
          <w:lang w:val="es-GT"/>
        </w:rPr>
        <w:t>' y 'App' de la base de datos Academia2022. Las consultas clave incluyen métricas de carga académica por alumno y ocupación por periodo.</w:t>
      </w:r>
    </w:p>
    <w:p w14:paraId="1A710B04" w14:textId="77777777" w:rsidR="004C2B93" w:rsidRPr="005561BC" w:rsidRDefault="00000000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3. Vistas Indexadas</w:t>
      </w:r>
    </w:p>
    <w:p w14:paraId="7DC0549E" w14:textId="77777777" w:rsidR="004C2B93" w:rsidRPr="005561BC" w:rsidRDefault="00000000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3.1 </w:t>
      </w:r>
      <w:proofErr w:type="spellStart"/>
      <w:r w:rsidRPr="005561BC">
        <w:rPr>
          <w:rFonts w:ascii="Arial" w:hAnsi="Arial" w:cs="Arial"/>
          <w:lang w:val="es-GT"/>
        </w:rPr>
        <w:t>App.vw_CargaPorAlumno</w:t>
      </w:r>
      <w:proofErr w:type="spellEnd"/>
    </w:p>
    <w:p w14:paraId="567B2C21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Propósito: Materializar el número de cursos inscritos por alumno y periodo, reduciendo el costo de las agregaciones frecuentes sobre grandes volúmenes de datos.</w:t>
      </w:r>
    </w:p>
    <w:p w14:paraId="4E58DC35" w14:textId="77777777" w:rsidR="004C2B93" w:rsidRPr="005561BC" w:rsidRDefault="00000000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 xml:space="preserve">CREATE VIEW </w:t>
      </w:r>
      <w:proofErr w:type="spellStart"/>
      <w:r w:rsidRPr="005561BC">
        <w:rPr>
          <w:rFonts w:ascii="Arial" w:hAnsi="Arial" w:cs="Arial"/>
          <w:highlight w:val="lightGray"/>
        </w:rPr>
        <w:t>App.vw_CargaPorAlumno</w:t>
      </w:r>
      <w:proofErr w:type="spellEnd"/>
      <w:r w:rsidRPr="005561BC">
        <w:rPr>
          <w:rFonts w:ascii="Arial" w:hAnsi="Arial" w:cs="Arial"/>
          <w:highlight w:val="lightGray"/>
        </w:rPr>
        <w:t xml:space="preserve"> WITH SCHEMABINDING AS</w:t>
      </w:r>
      <w:r w:rsidRPr="005561BC">
        <w:rPr>
          <w:rFonts w:ascii="Arial" w:hAnsi="Arial" w:cs="Arial"/>
          <w:highlight w:val="lightGray"/>
        </w:rPr>
        <w:br/>
        <w:t xml:space="preserve">SELECT </w:t>
      </w:r>
      <w:proofErr w:type="gramStart"/>
      <w:r w:rsidRPr="005561BC">
        <w:rPr>
          <w:rFonts w:ascii="Arial" w:hAnsi="Arial" w:cs="Arial"/>
          <w:highlight w:val="lightGray"/>
        </w:rPr>
        <w:t>m.AlumnoID</w:t>
      </w:r>
      <w:proofErr w:type="gramEnd"/>
      <w:r w:rsidRPr="005561BC">
        <w:rPr>
          <w:rFonts w:ascii="Arial" w:hAnsi="Arial" w:cs="Arial"/>
          <w:highlight w:val="lightGray"/>
        </w:rPr>
        <w:t xml:space="preserve">, </w:t>
      </w:r>
      <w:proofErr w:type="gramStart"/>
      <w:r w:rsidRPr="005561BC">
        <w:rPr>
          <w:rFonts w:ascii="Arial" w:hAnsi="Arial" w:cs="Arial"/>
          <w:highlight w:val="lightGray"/>
        </w:rPr>
        <w:t>m.MatriculaPeriodo</w:t>
      </w:r>
      <w:proofErr w:type="gramEnd"/>
      <w:r w:rsidRPr="005561BC">
        <w:rPr>
          <w:rFonts w:ascii="Arial" w:hAnsi="Arial" w:cs="Arial"/>
          <w:highlight w:val="lightGray"/>
        </w:rPr>
        <w:t>, COUNT_</w:t>
      </w:r>
      <w:proofErr w:type="gramStart"/>
      <w:r w:rsidRPr="005561BC">
        <w:rPr>
          <w:rFonts w:ascii="Arial" w:hAnsi="Arial" w:cs="Arial"/>
          <w:highlight w:val="lightGray"/>
        </w:rPr>
        <w:t>BIG(</w:t>
      </w:r>
      <w:proofErr w:type="gramEnd"/>
      <w:r w:rsidRPr="005561BC">
        <w:rPr>
          <w:rFonts w:ascii="Arial" w:hAnsi="Arial" w:cs="Arial"/>
          <w:highlight w:val="lightGray"/>
        </w:rPr>
        <w:t>*) AS TotalCursos</w:t>
      </w:r>
      <w:r w:rsidRPr="005561BC">
        <w:rPr>
          <w:rFonts w:ascii="Arial" w:hAnsi="Arial" w:cs="Arial"/>
          <w:highlight w:val="lightGray"/>
        </w:rPr>
        <w:br/>
        <w:t>FROM Academico.Matriculas AS m</w:t>
      </w:r>
      <w:r w:rsidRPr="005561BC">
        <w:rPr>
          <w:rFonts w:ascii="Arial" w:hAnsi="Arial" w:cs="Arial"/>
          <w:highlight w:val="lightGray"/>
        </w:rPr>
        <w:br/>
        <w:t xml:space="preserve">GROUP BY </w:t>
      </w:r>
      <w:proofErr w:type="gramStart"/>
      <w:r w:rsidRPr="005561BC">
        <w:rPr>
          <w:rFonts w:ascii="Arial" w:hAnsi="Arial" w:cs="Arial"/>
          <w:highlight w:val="lightGray"/>
        </w:rPr>
        <w:t>m.AlumnoID</w:t>
      </w:r>
      <w:proofErr w:type="gramEnd"/>
      <w:r w:rsidRPr="005561BC">
        <w:rPr>
          <w:rFonts w:ascii="Arial" w:hAnsi="Arial" w:cs="Arial"/>
          <w:highlight w:val="lightGray"/>
        </w:rPr>
        <w:t xml:space="preserve">, </w:t>
      </w:r>
      <w:proofErr w:type="gramStart"/>
      <w:r w:rsidRPr="005561BC">
        <w:rPr>
          <w:rFonts w:ascii="Arial" w:hAnsi="Arial" w:cs="Arial"/>
          <w:highlight w:val="lightGray"/>
        </w:rPr>
        <w:t>m.MatriculaPeriodo</w:t>
      </w:r>
      <w:proofErr w:type="gramEnd"/>
      <w:r w:rsidRPr="005561BC">
        <w:rPr>
          <w:rFonts w:ascii="Arial" w:hAnsi="Arial" w:cs="Arial"/>
          <w:highlight w:val="lightGray"/>
        </w:rPr>
        <w:t>;</w:t>
      </w:r>
      <w:r w:rsidRPr="005561BC">
        <w:rPr>
          <w:rFonts w:ascii="Arial" w:hAnsi="Arial" w:cs="Arial"/>
          <w:highlight w:val="lightGray"/>
        </w:rPr>
        <w:br/>
        <w:t>CREATE UNIQUE CLUSTERED INDEX UCI_vw_CargaPorAlumno ON App.vw_</w:t>
      </w:r>
      <w:proofErr w:type="gramStart"/>
      <w:r w:rsidRPr="005561BC">
        <w:rPr>
          <w:rFonts w:ascii="Arial" w:hAnsi="Arial" w:cs="Arial"/>
          <w:highlight w:val="lightGray"/>
        </w:rPr>
        <w:t>CargaPorAlumno(</w:t>
      </w:r>
      <w:proofErr w:type="gramEnd"/>
      <w:r w:rsidRPr="005561BC">
        <w:rPr>
          <w:rFonts w:ascii="Arial" w:hAnsi="Arial" w:cs="Arial"/>
          <w:highlight w:val="lightGray"/>
        </w:rPr>
        <w:t>AlumnoID, MatriculaPeriodo</w:t>
      </w:r>
      <w:proofErr w:type="gramStart"/>
      <w:r w:rsidRPr="005561BC">
        <w:rPr>
          <w:rFonts w:ascii="Arial" w:hAnsi="Arial" w:cs="Arial"/>
          <w:highlight w:val="lightGray"/>
        </w:rPr>
        <w:t>);</w:t>
      </w:r>
      <w:proofErr w:type="gramEnd"/>
    </w:p>
    <w:p w14:paraId="18880078" w14:textId="34433479" w:rsidR="00E228D2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Por qué: acelera </w:t>
      </w:r>
      <w:proofErr w:type="spellStart"/>
      <w:r w:rsidRPr="005561BC">
        <w:rPr>
          <w:rFonts w:ascii="Arial" w:hAnsi="Arial" w:cs="Arial"/>
          <w:lang w:val="es-GT"/>
        </w:rPr>
        <w:t>KPIs</w:t>
      </w:r>
      <w:proofErr w:type="spellEnd"/>
      <w:r w:rsidRPr="005561BC">
        <w:rPr>
          <w:rFonts w:ascii="Arial" w:hAnsi="Arial" w:cs="Arial"/>
          <w:lang w:val="es-GT"/>
        </w:rPr>
        <w:t xml:space="preserve"> y rankings al evitar cálculos repetitivos.</w:t>
      </w:r>
    </w:p>
    <w:p w14:paraId="4B0D7896" w14:textId="77777777" w:rsidR="004C2B93" w:rsidRPr="005561BC" w:rsidRDefault="00000000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3.2 </w:t>
      </w:r>
      <w:proofErr w:type="spellStart"/>
      <w:r w:rsidRPr="005561BC">
        <w:rPr>
          <w:rFonts w:ascii="Arial" w:hAnsi="Arial" w:cs="Arial"/>
          <w:lang w:val="es-GT"/>
        </w:rPr>
        <w:t>App.vw_OcupacionPorPeriodo</w:t>
      </w:r>
      <w:proofErr w:type="spellEnd"/>
    </w:p>
    <w:p w14:paraId="5ED7F9E4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Propósito: Materializar el total de matrículas (ocupación) por periodo académico, agilizando consultas globales.</w:t>
      </w:r>
    </w:p>
    <w:p w14:paraId="1E9A9325" w14:textId="77777777" w:rsidR="004C2B93" w:rsidRPr="005561BC" w:rsidRDefault="00000000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 xml:space="preserve">CREATE VIEW </w:t>
      </w:r>
      <w:proofErr w:type="spellStart"/>
      <w:r w:rsidRPr="005561BC">
        <w:rPr>
          <w:rFonts w:ascii="Arial" w:hAnsi="Arial" w:cs="Arial"/>
          <w:highlight w:val="lightGray"/>
        </w:rPr>
        <w:t>App.vw_OcupacionPorPeriodo</w:t>
      </w:r>
      <w:proofErr w:type="spellEnd"/>
      <w:r w:rsidRPr="005561BC">
        <w:rPr>
          <w:rFonts w:ascii="Arial" w:hAnsi="Arial" w:cs="Arial"/>
          <w:highlight w:val="lightGray"/>
        </w:rPr>
        <w:t xml:space="preserve"> WITH SCHEMABINDING AS</w:t>
      </w:r>
      <w:r w:rsidRPr="005561BC">
        <w:rPr>
          <w:rFonts w:ascii="Arial" w:hAnsi="Arial" w:cs="Arial"/>
          <w:highlight w:val="lightGray"/>
        </w:rPr>
        <w:br/>
        <w:t xml:space="preserve">SELECT </w:t>
      </w:r>
      <w:proofErr w:type="gramStart"/>
      <w:r w:rsidRPr="005561BC">
        <w:rPr>
          <w:rFonts w:ascii="Arial" w:hAnsi="Arial" w:cs="Arial"/>
          <w:highlight w:val="lightGray"/>
        </w:rPr>
        <w:t>m.MatriculaPeriodo</w:t>
      </w:r>
      <w:proofErr w:type="gramEnd"/>
      <w:r w:rsidRPr="005561BC">
        <w:rPr>
          <w:rFonts w:ascii="Arial" w:hAnsi="Arial" w:cs="Arial"/>
          <w:highlight w:val="lightGray"/>
        </w:rPr>
        <w:t>, COUNT_</w:t>
      </w:r>
      <w:proofErr w:type="gramStart"/>
      <w:r w:rsidRPr="005561BC">
        <w:rPr>
          <w:rFonts w:ascii="Arial" w:hAnsi="Arial" w:cs="Arial"/>
          <w:highlight w:val="lightGray"/>
        </w:rPr>
        <w:t>BIG(</w:t>
      </w:r>
      <w:proofErr w:type="gramEnd"/>
      <w:r w:rsidRPr="005561BC">
        <w:rPr>
          <w:rFonts w:ascii="Arial" w:hAnsi="Arial" w:cs="Arial"/>
          <w:highlight w:val="lightGray"/>
        </w:rPr>
        <w:t>*) AS TotalMatriculas</w:t>
      </w:r>
      <w:r w:rsidRPr="005561BC">
        <w:rPr>
          <w:rFonts w:ascii="Arial" w:hAnsi="Arial" w:cs="Arial"/>
          <w:highlight w:val="lightGray"/>
        </w:rPr>
        <w:br/>
        <w:t>FROM Academico.Matriculas AS m</w:t>
      </w:r>
      <w:r w:rsidRPr="005561BC">
        <w:rPr>
          <w:rFonts w:ascii="Arial" w:hAnsi="Arial" w:cs="Arial"/>
          <w:highlight w:val="lightGray"/>
        </w:rPr>
        <w:br/>
        <w:t xml:space="preserve">GROUP BY </w:t>
      </w:r>
      <w:proofErr w:type="gramStart"/>
      <w:r w:rsidRPr="005561BC">
        <w:rPr>
          <w:rFonts w:ascii="Arial" w:hAnsi="Arial" w:cs="Arial"/>
          <w:highlight w:val="lightGray"/>
        </w:rPr>
        <w:t>m.MatriculaPeriodo</w:t>
      </w:r>
      <w:proofErr w:type="gramEnd"/>
      <w:r w:rsidRPr="005561BC">
        <w:rPr>
          <w:rFonts w:ascii="Arial" w:hAnsi="Arial" w:cs="Arial"/>
          <w:highlight w:val="lightGray"/>
        </w:rPr>
        <w:t>;</w:t>
      </w:r>
      <w:r w:rsidRPr="005561BC">
        <w:rPr>
          <w:rFonts w:ascii="Arial" w:hAnsi="Arial" w:cs="Arial"/>
          <w:highlight w:val="lightGray"/>
        </w:rPr>
        <w:br/>
        <w:t>CREATE UNIQUE CLUSTERED INDEX UCI_vw_OcupacionPorPeriodo ON App.vw_</w:t>
      </w:r>
      <w:proofErr w:type="gramStart"/>
      <w:r w:rsidRPr="005561BC">
        <w:rPr>
          <w:rFonts w:ascii="Arial" w:hAnsi="Arial" w:cs="Arial"/>
          <w:highlight w:val="lightGray"/>
        </w:rPr>
        <w:t>OcupacionPorPeriodo(</w:t>
      </w:r>
      <w:proofErr w:type="gramEnd"/>
      <w:r w:rsidRPr="005561BC">
        <w:rPr>
          <w:rFonts w:ascii="Arial" w:hAnsi="Arial" w:cs="Arial"/>
          <w:highlight w:val="lightGray"/>
        </w:rPr>
        <w:t>MatriculaPeriodo</w:t>
      </w:r>
      <w:proofErr w:type="gramStart"/>
      <w:r w:rsidRPr="005561BC">
        <w:rPr>
          <w:rFonts w:ascii="Arial" w:hAnsi="Arial" w:cs="Arial"/>
          <w:highlight w:val="lightGray"/>
        </w:rPr>
        <w:t>);</w:t>
      </w:r>
      <w:proofErr w:type="gramEnd"/>
    </w:p>
    <w:p w14:paraId="2B0BBAD3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Por qué: mejora consultas de </w:t>
      </w:r>
      <w:proofErr w:type="spellStart"/>
      <w:r w:rsidRPr="005561BC">
        <w:rPr>
          <w:rFonts w:ascii="Arial" w:hAnsi="Arial" w:cs="Arial"/>
          <w:lang w:val="es-GT"/>
        </w:rPr>
        <w:t>dashboards</w:t>
      </w:r>
      <w:proofErr w:type="spellEnd"/>
      <w:r w:rsidRPr="005561BC">
        <w:rPr>
          <w:rFonts w:ascii="Arial" w:hAnsi="Arial" w:cs="Arial"/>
          <w:lang w:val="es-GT"/>
        </w:rPr>
        <w:t xml:space="preserve"> y reportes institucionales.</w:t>
      </w:r>
    </w:p>
    <w:p w14:paraId="7C0AF5F5" w14:textId="77777777" w:rsidR="004C2B93" w:rsidRPr="005561BC" w:rsidRDefault="00000000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lastRenderedPageBreak/>
        <w:t xml:space="preserve">4. Consultas Analíticas y </w:t>
      </w:r>
      <w:proofErr w:type="spellStart"/>
      <w:r w:rsidRPr="005561BC">
        <w:rPr>
          <w:rFonts w:ascii="Arial" w:hAnsi="Arial" w:cs="Arial"/>
          <w:lang w:val="es-GT"/>
        </w:rPr>
        <w:t>KPIs</w:t>
      </w:r>
      <w:proofErr w:type="spellEnd"/>
    </w:p>
    <w:p w14:paraId="4B8AB8E1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Se incluyen consultas de rendimiento con funciones de ventana, PIVOT y subconsultas correlacionadas.</w:t>
      </w:r>
    </w:p>
    <w:p w14:paraId="23E379C4" w14:textId="77777777" w:rsidR="004C2B93" w:rsidRPr="005561BC" w:rsidRDefault="00000000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4.1 Funciones de Ventana</w:t>
      </w:r>
    </w:p>
    <w:p w14:paraId="68C30880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Objetivo: Ranking de alumnos por carga académica y comparación con el periodo anterior usando DENSE_</w:t>
      </w:r>
      <w:proofErr w:type="gramStart"/>
      <w:r w:rsidRPr="005561BC">
        <w:rPr>
          <w:rFonts w:ascii="Arial" w:hAnsi="Arial" w:cs="Arial"/>
          <w:lang w:val="es-GT"/>
        </w:rPr>
        <w:t>RANK(</w:t>
      </w:r>
      <w:proofErr w:type="gramEnd"/>
      <w:r w:rsidRPr="005561BC">
        <w:rPr>
          <w:rFonts w:ascii="Arial" w:hAnsi="Arial" w:cs="Arial"/>
          <w:lang w:val="es-GT"/>
        </w:rPr>
        <w:t xml:space="preserve">) y </w:t>
      </w:r>
      <w:proofErr w:type="gramStart"/>
      <w:r w:rsidRPr="005561BC">
        <w:rPr>
          <w:rFonts w:ascii="Arial" w:hAnsi="Arial" w:cs="Arial"/>
          <w:lang w:val="es-GT"/>
        </w:rPr>
        <w:t>LAG(</w:t>
      </w:r>
      <w:proofErr w:type="gramEnd"/>
      <w:r w:rsidRPr="005561BC">
        <w:rPr>
          <w:rFonts w:ascii="Arial" w:hAnsi="Arial" w:cs="Arial"/>
          <w:lang w:val="es-GT"/>
        </w:rPr>
        <w:t>).</w:t>
      </w:r>
    </w:p>
    <w:p w14:paraId="1D2A0E76" w14:textId="77777777" w:rsidR="004C2B93" w:rsidRPr="005561BC" w:rsidRDefault="00000000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4.2 PIVOT</w:t>
      </w:r>
    </w:p>
    <w:p w14:paraId="71799749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Objetivo: Mostrar la cantidad de alumnos por curso y periodo, generando columnas para 24S1, 24S2 y 25S1.</w:t>
      </w:r>
    </w:p>
    <w:p w14:paraId="60ADC43A" w14:textId="77777777" w:rsidR="004C2B93" w:rsidRPr="005561BC" w:rsidRDefault="00000000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4.3 Subconsulta Correlacionada</w:t>
      </w:r>
    </w:p>
    <w:p w14:paraId="054DD6E4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Objetivo: Obtener la matrícula más reciente (último periodo) por alumno mediante MAX(</w:t>
      </w:r>
      <w:proofErr w:type="spellStart"/>
      <w:r w:rsidRPr="005561BC">
        <w:rPr>
          <w:rFonts w:ascii="Arial" w:hAnsi="Arial" w:cs="Arial"/>
          <w:lang w:val="es-GT"/>
        </w:rPr>
        <w:t>MatriculaPeriodo</w:t>
      </w:r>
      <w:proofErr w:type="spellEnd"/>
      <w:r w:rsidRPr="005561BC">
        <w:rPr>
          <w:rFonts w:ascii="Arial" w:hAnsi="Arial" w:cs="Arial"/>
          <w:lang w:val="es-GT"/>
        </w:rPr>
        <w:t>).</w:t>
      </w:r>
    </w:p>
    <w:p w14:paraId="163998EF" w14:textId="77777777" w:rsidR="004C2B93" w:rsidRPr="005561BC" w:rsidRDefault="00000000">
      <w:pPr>
        <w:pStyle w:val="Ttulo1"/>
        <w:rPr>
          <w:rFonts w:ascii="Arial" w:hAnsi="Arial" w:cs="Arial"/>
        </w:rPr>
      </w:pPr>
      <w:r w:rsidRPr="005561BC">
        <w:rPr>
          <w:rFonts w:ascii="Arial" w:hAnsi="Arial" w:cs="Arial"/>
        </w:rPr>
        <w:t>5. Propuesta de Índices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42"/>
        <w:gridCol w:w="1992"/>
        <w:gridCol w:w="984"/>
        <w:gridCol w:w="1281"/>
        <w:gridCol w:w="1325"/>
        <w:gridCol w:w="1006"/>
      </w:tblGrid>
      <w:tr w:rsidR="004C2B93" w:rsidRPr="005561BC" w14:paraId="6724AC43" w14:textId="77777777" w:rsidTr="00E228D2">
        <w:tc>
          <w:tcPr>
            <w:tcW w:w="1440" w:type="dxa"/>
          </w:tcPr>
          <w:p w14:paraId="3AACD3D4" w14:textId="77777777" w:rsidR="004C2B93" w:rsidRPr="005561BC" w:rsidRDefault="00000000">
            <w:pPr>
              <w:rPr>
                <w:rFonts w:ascii="Arial" w:hAnsi="Arial" w:cs="Arial"/>
              </w:rPr>
            </w:pPr>
            <w:proofErr w:type="spellStart"/>
            <w:r w:rsidRPr="005561BC">
              <w:rPr>
                <w:rFonts w:ascii="Arial" w:hAnsi="Arial" w:cs="Arial"/>
              </w:rPr>
              <w:t>Índice</w:t>
            </w:r>
            <w:proofErr w:type="spellEnd"/>
          </w:p>
        </w:tc>
        <w:tc>
          <w:tcPr>
            <w:tcW w:w="1440" w:type="dxa"/>
          </w:tcPr>
          <w:p w14:paraId="13473F0A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Tabla</w:t>
            </w:r>
          </w:p>
        </w:tc>
        <w:tc>
          <w:tcPr>
            <w:tcW w:w="1440" w:type="dxa"/>
          </w:tcPr>
          <w:p w14:paraId="2F4A2000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Tipo</w:t>
            </w:r>
          </w:p>
        </w:tc>
        <w:tc>
          <w:tcPr>
            <w:tcW w:w="1440" w:type="dxa"/>
          </w:tcPr>
          <w:p w14:paraId="49BA70C6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Columnas</w:t>
            </w:r>
          </w:p>
        </w:tc>
        <w:tc>
          <w:tcPr>
            <w:tcW w:w="1440" w:type="dxa"/>
          </w:tcPr>
          <w:p w14:paraId="10852E6E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INCLUDE</w:t>
            </w:r>
          </w:p>
        </w:tc>
        <w:tc>
          <w:tcPr>
            <w:tcW w:w="1440" w:type="dxa"/>
          </w:tcPr>
          <w:p w14:paraId="6052E4E9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Propósito</w:t>
            </w:r>
          </w:p>
        </w:tc>
      </w:tr>
      <w:tr w:rsidR="004C2B93" w:rsidRPr="005561BC" w14:paraId="1D294748" w14:textId="77777777" w:rsidTr="00E228D2">
        <w:tc>
          <w:tcPr>
            <w:tcW w:w="1440" w:type="dxa"/>
          </w:tcPr>
          <w:p w14:paraId="04F17C95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IX_Matriculas_Alumno_Periodo</w:t>
            </w:r>
          </w:p>
        </w:tc>
        <w:tc>
          <w:tcPr>
            <w:tcW w:w="1440" w:type="dxa"/>
          </w:tcPr>
          <w:p w14:paraId="3F45055E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Academico.Matriculas</w:t>
            </w:r>
          </w:p>
        </w:tc>
        <w:tc>
          <w:tcPr>
            <w:tcW w:w="1440" w:type="dxa"/>
          </w:tcPr>
          <w:p w14:paraId="55EBCB8D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Nonclustered</w:t>
            </w:r>
          </w:p>
        </w:tc>
        <w:tc>
          <w:tcPr>
            <w:tcW w:w="1440" w:type="dxa"/>
          </w:tcPr>
          <w:p w14:paraId="51ECC959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(AlumnoID, MatriculaPeriodo DESC)</w:t>
            </w:r>
          </w:p>
        </w:tc>
        <w:tc>
          <w:tcPr>
            <w:tcW w:w="1440" w:type="dxa"/>
          </w:tcPr>
          <w:p w14:paraId="03F52F1B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(CursoID)</w:t>
            </w:r>
          </w:p>
        </w:tc>
        <w:tc>
          <w:tcPr>
            <w:tcW w:w="1440" w:type="dxa"/>
          </w:tcPr>
          <w:p w14:paraId="701CD521" w14:textId="77777777" w:rsidR="004C2B93" w:rsidRPr="005561BC" w:rsidRDefault="00000000">
            <w:pPr>
              <w:rPr>
                <w:rFonts w:ascii="Arial" w:hAnsi="Arial" w:cs="Arial"/>
                <w:lang w:val="es-GT"/>
              </w:rPr>
            </w:pPr>
            <w:r w:rsidRPr="005561BC">
              <w:rPr>
                <w:rFonts w:ascii="Arial" w:hAnsi="Arial" w:cs="Arial"/>
                <w:lang w:val="es-GT"/>
              </w:rPr>
              <w:t>Optimiza búsqueda del último periodo por alumno</w:t>
            </w:r>
          </w:p>
        </w:tc>
      </w:tr>
      <w:tr w:rsidR="004C2B93" w:rsidRPr="005561BC" w14:paraId="5535D4F0" w14:textId="77777777" w:rsidTr="00E228D2">
        <w:tc>
          <w:tcPr>
            <w:tcW w:w="1440" w:type="dxa"/>
          </w:tcPr>
          <w:p w14:paraId="53A04509" w14:textId="77777777" w:rsidR="004C2B93" w:rsidRPr="005561BC" w:rsidRDefault="00000000">
            <w:pPr>
              <w:rPr>
                <w:rFonts w:ascii="Arial" w:hAnsi="Arial" w:cs="Arial"/>
              </w:rPr>
            </w:pPr>
            <w:proofErr w:type="spellStart"/>
            <w:r w:rsidRPr="005561BC">
              <w:rPr>
                <w:rFonts w:ascii="Arial" w:hAnsi="Arial" w:cs="Arial"/>
              </w:rPr>
              <w:t>IX_Matriculas_Curso_Periodo</w:t>
            </w:r>
            <w:proofErr w:type="spellEnd"/>
          </w:p>
        </w:tc>
        <w:tc>
          <w:tcPr>
            <w:tcW w:w="1440" w:type="dxa"/>
          </w:tcPr>
          <w:p w14:paraId="468546BB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Academico.Matriculas</w:t>
            </w:r>
          </w:p>
        </w:tc>
        <w:tc>
          <w:tcPr>
            <w:tcW w:w="1440" w:type="dxa"/>
          </w:tcPr>
          <w:p w14:paraId="01F75352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Nonclustered</w:t>
            </w:r>
          </w:p>
        </w:tc>
        <w:tc>
          <w:tcPr>
            <w:tcW w:w="1440" w:type="dxa"/>
          </w:tcPr>
          <w:p w14:paraId="08442D09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(CursoID, MatriculaPeriodo)</w:t>
            </w:r>
          </w:p>
        </w:tc>
        <w:tc>
          <w:tcPr>
            <w:tcW w:w="1440" w:type="dxa"/>
          </w:tcPr>
          <w:p w14:paraId="3A80673F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(AlumnoID)</w:t>
            </w:r>
          </w:p>
        </w:tc>
        <w:tc>
          <w:tcPr>
            <w:tcW w:w="1440" w:type="dxa"/>
          </w:tcPr>
          <w:p w14:paraId="6B05B677" w14:textId="77777777" w:rsidR="004C2B93" w:rsidRPr="005561BC" w:rsidRDefault="00000000">
            <w:pPr>
              <w:rPr>
                <w:rFonts w:ascii="Arial" w:hAnsi="Arial" w:cs="Arial"/>
                <w:lang w:val="es-GT"/>
              </w:rPr>
            </w:pPr>
            <w:r w:rsidRPr="005561BC">
              <w:rPr>
                <w:rFonts w:ascii="Arial" w:hAnsi="Arial" w:cs="Arial"/>
                <w:lang w:val="es-GT"/>
              </w:rPr>
              <w:t xml:space="preserve">Optimiza </w:t>
            </w:r>
            <w:proofErr w:type="spellStart"/>
            <w:r w:rsidRPr="005561BC">
              <w:rPr>
                <w:rFonts w:ascii="Arial" w:hAnsi="Arial" w:cs="Arial"/>
                <w:lang w:val="es-GT"/>
              </w:rPr>
              <w:t>KPIs</w:t>
            </w:r>
            <w:proofErr w:type="spellEnd"/>
            <w:r w:rsidRPr="005561BC">
              <w:rPr>
                <w:rFonts w:ascii="Arial" w:hAnsi="Arial" w:cs="Arial"/>
                <w:lang w:val="es-GT"/>
              </w:rPr>
              <w:t xml:space="preserve"> y reportes por curso/periodo</w:t>
            </w:r>
          </w:p>
        </w:tc>
      </w:tr>
      <w:tr w:rsidR="004C2B93" w:rsidRPr="005561BC" w14:paraId="26107ACF" w14:textId="77777777" w:rsidTr="00E228D2">
        <w:tc>
          <w:tcPr>
            <w:tcW w:w="1440" w:type="dxa"/>
          </w:tcPr>
          <w:p w14:paraId="0D36CFA3" w14:textId="77777777" w:rsidR="004C2B93" w:rsidRPr="005561BC" w:rsidRDefault="00000000">
            <w:pPr>
              <w:rPr>
                <w:rFonts w:ascii="Arial" w:hAnsi="Arial" w:cs="Arial"/>
              </w:rPr>
            </w:pPr>
            <w:proofErr w:type="spellStart"/>
            <w:r w:rsidRPr="005561BC">
              <w:rPr>
                <w:rFonts w:ascii="Arial" w:hAnsi="Arial" w:cs="Arial"/>
              </w:rPr>
              <w:t>IX_Alumnos_Activos</w:t>
            </w:r>
            <w:proofErr w:type="spellEnd"/>
          </w:p>
        </w:tc>
        <w:tc>
          <w:tcPr>
            <w:tcW w:w="1440" w:type="dxa"/>
          </w:tcPr>
          <w:p w14:paraId="0AC84888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Academico.Alumnos</w:t>
            </w:r>
          </w:p>
        </w:tc>
        <w:tc>
          <w:tcPr>
            <w:tcW w:w="1440" w:type="dxa"/>
          </w:tcPr>
          <w:p w14:paraId="4093323E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Filtrado</w:t>
            </w:r>
          </w:p>
        </w:tc>
        <w:tc>
          <w:tcPr>
            <w:tcW w:w="1440" w:type="dxa"/>
          </w:tcPr>
          <w:p w14:paraId="69FB4E23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(CarreraID)</w:t>
            </w:r>
          </w:p>
        </w:tc>
        <w:tc>
          <w:tcPr>
            <w:tcW w:w="1440" w:type="dxa"/>
          </w:tcPr>
          <w:p w14:paraId="68F177D8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(NombreCompleto)</w:t>
            </w:r>
          </w:p>
        </w:tc>
        <w:tc>
          <w:tcPr>
            <w:tcW w:w="1440" w:type="dxa"/>
          </w:tcPr>
          <w:p w14:paraId="128F7F39" w14:textId="77777777" w:rsidR="004C2B93" w:rsidRPr="005561BC" w:rsidRDefault="00000000">
            <w:pPr>
              <w:rPr>
                <w:rFonts w:ascii="Arial" w:hAnsi="Arial" w:cs="Arial"/>
                <w:lang w:val="es-GT"/>
              </w:rPr>
            </w:pPr>
            <w:r w:rsidRPr="005561BC">
              <w:rPr>
                <w:rFonts w:ascii="Arial" w:hAnsi="Arial" w:cs="Arial"/>
                <w:lang w:val="es-GT"/>
              </w:rPr>
              <w:t xml:space="preserve">Filtra alumnos activos, mejora </w:t>
            </w:r>
            <w:proofErr w:type="spellStart"/>
            <w:r w:rsidRPr="005561BC">
              <w:rPr>
                <w:rFonts w:ascii="Arial" w:hAnsi="Arial" w:cs="Arial"/>
                <w:lang w:val="es-GT"/>
              </w:rPr>
              <w:t>joins</w:t>
            </w:r>
            <w:proofErr w:type="spellEnd"/>
          </w:p>
        </w:tc>
      </w:tr>
      <w:tr w:rsidR="004C2B93" w:rsidRPr="005561BC" w14:paraId="6CB6AAF6" w14:textId="77777777" w:rsidTr="00E228D2">
        <w:tc>
          <w:tcPr>
            <w:tcW w:w="1440" w:type="dxa"/>
          </w:tcPr>
          <w:p w14:paraId="61442D84" w14:textId="77777777" w:rsidR="004C2B93" w:rsidRPr="005561BC" w:rsidRDefault="00000000">
            <w:pPr>
              <w:rPr>
                <w:rFonts w:ascii="Arial" w:hAnsi="Arial" w:cs="Arial"/>
              </w:rPr>
            </w:pPr>
            <w:proofErr w:type="spellStart"/>
            <w:r w:rsidRPr="005561BC">
              <w:rPr>
                <w:rFonts w:ascii="Arial" w:hAnsi="Arial" w:cs="Arial"/>
              </w:rPr>
              <w:t>UCI_vw_CargaPorAlumno</w:t>
            </w:r>
            <w:proofErr w:type="spellEnd"/>
          </w:p>
        </w:tc>
        <w:tc>
          <w:tcPr>
            <w:tcW w:w="1440" w:type="dxa"/>
          </w:tcPr>
          <w:p w14:paraId="0F930463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App.vw_CargaPorAlumno</w:t>
            </w:r>
          </w:p>
        </w:tc>
        <w:tc>
          <w:tcPr>
            <w:tcW w:w="1440" w:type="dxa"/>
          </w:tcPr>
          <w:p w14:paraId="161BFEDE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Clustered único</w:t>
            </w:r>
          </w:p>
        </w:tc>
        <w:tc>
          <w:tcPr>
            <w:tcW w:w="1440" w:type="dxa"/>
          </w:tcPr>
          <w:p w14:paraId="4B0D4744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(AlumnoID, MatriculaPeriodo)</w:t>
            </w:r>
          </w:p>
        </w:tc>
        <w:tc>
          <w:tcPr>
            <w:tcW w:w="1440" w:type="dxa"/>
          </w:tcPr>
          <w:p w14:paraId="5773D385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</w:tcPr>
          <w:p w14:paraId="11866AAA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Materializa vista indexada</w:t>
            </w:r>
          </w:p>
        </w:tc>
      </w:tr>
      <w:tr w:rsidR="004C2B93" w:rsidRPr="005561BC" w14:paraId="70EE935B" w14:textId="77777777" w:rsidTr="00E228D2">
        <w:tc>
          <w:tcPr>
            <w:tcW w:w="1440" w:type="dxa"/>
          </w:tcPr>
          <w:p w14:paraId="36C989D7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UCI_vw_OcupacionPorPeriodo</w:t>
            </w:r>
          </w:p>
        </w:tc>
        <w:tc>
          <w:tcPr>
            <w:tcW w:w="1440" w:type="dxa"/>
          </w:tcPr>
          <w:p w14:paraId="6CB9DB4A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App.vw_OcupacionPorPeriodo</w:t>
            </w:r>
          </w:p>
        </w:tc>
        <w:tc>
          <w:tcPr>
            <w:tcW w:w="1440" w:type="dxa"/>
          </w:tcPr>
          <w:p w14:paraId="311E8C16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Clustered único</w:t>
            </w:r>
          </w:p>
        </w:tc>
        <w:tc>
          <w:tcPr>
            <w:tcW w:w="1440" w:type="dxa"/>
          </w:tcPr>
          <w:p w14:paraId="7BF0F889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(MatriculaPeriodo)</w:t>
            </w:r>
          </w:p>
        </w:tc>
        <w:tc>
          <w:tcPr>
            <w:tcW w:w="1440" w:type="dxa"/>
          </w:tcPr>
          <w:p w14:paraId="667BAA16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</w:tcPr>
          <w:p w14:paraId="3138F3D2" w14:textId="77777777" w:rsidR="004C2B93" w:rsidRPr="005561BC" w:rsidRDefault="00000000">
            <w:pPr>
              <w:rPr>
                <w:rFonts w:ascii="Arial" w:hAnsi="Arial" w:cs="Arial"/>
              </w:rPr>
            </w:pPr>
            <w:r w:rsidRPr="005561BC">
              <w:rPr>
                <w:rFonts w:ascii="Arial" w:hAnsi="Arial" w:cs="Arial"/>
              </w:rPr>
              <w:t>Materializa vista indexad</w:t>
            </w:r>
            <w:r w:rsidRPr="005561BC">
              <w:rPr>
                <w:rFonts w:ascii="Arial" w:hAnsi="Arial" w:cs="Arial"/>
              </w:rPr>
              <w:lastRenderedPageBreak/>
              <w:t>a global</w:t>
            </w:r>
          </w:p>
        </w:tc>
      </w:tr>
    </w:tbl>
    <w:p w14:paraId="0B98029F" w14:textId="77777777" w:rsidR="004C2B93" w:rsidRPr="005561BC" w:rsidRDefault="00000000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lastRenderedPageBreak/>
        <w:t>6. Evidencias de Performance</w:t>
      </w:r>
    </w:p>
    <w:p w14:paraId="61A94B47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Para validar mejoras se usaron STATISTICS IO/TIME y SHOWPLAN_XML en SQL Server. Se compararon consultas antes y después de implementar índices.</w:t>
      </w:r>
    </w:p>
    <w:p w14:paraId="36B9C181" w14:textId="77777777" w:rsidR="004C2B93" w:rsidRPr="005561BC" w:rsidRDefault="00000000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Ejemplo:</w:t>
      </w:r>
    </w:p>
    <w:p w14:paraId="0F413C1F" w14:textId="77777777" w:rsidR="004C2B93" w:rsidRPr="005561BC" w:rsidRDefault="00000000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>SET STATISTICS IO ON; SET STATISTICS TIME ON;</w:t>
      </w:r>
      <w:r w:rsidRPr="005561BC">
        <w:rPr>
          <w:rFonts w:ascii="Arial" w:hAnsi="Arial" w:cs="Arial"/>
          <w:highlight w:val="lightGray"/>
        </w:rPr>
        <w:br/>
        <w:t>SELECT TOP 5 * FROM App.vw_CargaPorAlumno;</w:t>
      </w:r>
      <w:r w:rsidRPr="005561BC">
        <w:rPr>
          <w:rFonts w:ascii="Arial" w:hAnsi="Arial" w:cs="Arial"/>
          <w:highlight w:val="lightGray"/>
        </w:rPr>
        <w:br/>
        <w:t xml:space="preserve">SET STATISTICS IO OFF; SET STATISTICS TIME </w:t>
      </w:r>
      <w:proofErr w:type="gramStart"/>
      <w:r w:rsidRPr="005561BC">
        <w:rPr>
          <w:rFonts w:ascii="Arial" w:hAnsi="Arial" w:cs="Arial"/>
          <w:highlight w:val="lightGray"/>
        </w:rPr>
        <w:t>OFF;</w:t>
      </w:r>
      <w:proofErr w:type="gramEnd"/>
    </w:p>
    <w:p w14:paraId="3750950F" w14:textId="7FA9FC64" w:rsidR="00E3142F" w:rsidRPr="005561BC" w:rsidRDefault="00000000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La reducción de lecturas lógicas y tiempo total confirma que las vistas indexadas y los índices materializados reducen significativamente el costo de ejecución.</w:t>
      </w:r>
    </w:p>
    <w:p w14:paraId="0F475C53" w14:textId="0CA958D0" w:rsidR="00E3142F" w:rsidRDefault="00E3142F" w:rsidP="005561BC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7.</w:t>
      </w:r>
      <w:r w:rsidRPr="005561BC">
        <w:rPr>
          <w:rFonts w:ascii="Arial" w:hAnsi="Arial" w:cs="Arial"/>
          <w:lang w:val="es-GT"/>
        </w:rPr>
        <w:t>ENTREGABLE EQUIPO C: SQL DE REPORTES Y PERFORMANCE</w:t>
      </w:r>
      <w:r w:rsidRPr="005561BC">
        <w:rPr>
          <w:rFonts w:ascii="Arial" w:hAnsi="Arial" w:cs="Arial"/>
          <w:lang w:val="es-GT"/>
        </w:rPr>
        <w:t xml:space="preserve">, </w:t>
      </w:r>
      <w:r w:rsidRPr="005561BC">
        <w:rPr>
          <w:rFonts w:ascii="Arial" w:hAnsi="Arial" w:cs="Arial"/>
          <w:lang w:val="es-GT"/>
        </w:rPr>
        <w:t>SCRIPT DOCUMENTADO (QUÉ HACE, CÓMO FUNCIONA, POR QUÉ)</w:t>
      </w:r>
    </w:p>
    <w:p w14:paraId="58E955BD" w14:textId="77777777" w:rsidR="005561BC" w:rsidRPr="005561BC" w:rsidRDefault="005561BC" w:rsidP="005561BC">
      <w:pPr>
        <w:rPr>
          <w:lang w:val="es-GT"/>
        </w:rPr>
      </w:pPr>
    </w:p>
    <w:p w14:paraId="7C03A322" w14:textId="77777777" w:rsidR="00E3142F" w:rsidRPr="005561BC" w:rsidRDefault="00E3142F" w:rsidP="00E3142F">
      <w:pPr>
        <w:tabs>
          <w:tab w:val="left" w:pos="3484"/>
        </w:tabs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  <w:r w:rsidRPr="005561BC">
        <w:rPr>
          <w:rFonts w:ascii="Arial" w:hAnsi="Arial" w:cs="Arial"/>
          <w:b/>
          <w:bCs/>
          <w:lang w:val="es-GT"/>
        </w:rPr>
        <w:tab/>
      </w:r>
    </w:p>
    <w:p w14:paraId="4E5B33F7" w14:textId="312E2A89" w:rsidR="00E3142F" w:rsidRPr="005561BC" w:rsidRDefault="00E3142F" w:rsidP="00E3142F">
      <w:pPr>
        <w:tabs>
          <w:tab w:val="left" w:pos="3484"/>
        </w:tabs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Asegura que todos los comandos siguientes se ejecuten en la base de datos</w:t>
      </w:r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'Academia2022'.</w:t>
      </w:r>
    </w:p>
    <w:p w14:paraId="4D91A135" w14:textId="62319B37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Pr="005561BC">
        <w:rPr>
          <w:rFonts w:ascii="Arial" w:hAnsi="Arial" w:cs="Arial"/>
          <w:b/>
          <w:bCs/>
          <w:lang w:val="es-GT"/>
        </w:rPr>
        <w:t>CÓMO FUNCIONA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3F8620E7" w14:textId="141CC71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Es un comando de T-SQL que cambia el contexto de la sesión actual a la</w:t>
      </w:r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base de datos especificada.</w:t>
      </w:r>
    </w:p>
    <w:p w14:paraId="17A9130A" w14:textId="38B3E3C2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Pr="005561BC">
        <w:rPr>
          <w:rFonts w:ascii="Arial" w:hAnsi="Arial" w:cs="Arial"/>
          <w:b/>
          <w:bCs/>
          <w:lang w:val="es-GT"/>
        </w:rPr>
        <w:t>POR QUÉ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08C5F16" w14:textId="53C00346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Es una buena práctica para evitar ejecutar accidentalmente scripts en la base de datos incorrecta (como '</w:t>
      </w:r>
      <w:proofErr w:type="gramStart"/>
      <w:r w:rsidRPr="005561BC">
        <w:rPr>
          <w:rFonts w:ascii="Arial" w:hAnsi="Arial" w:cs="Arial"/>
          <w:lang w:val="es-GT"/>
        </w:rPr>
        <w:t>master</w:t>
      </w:r>
      <w:proofErr w:type="gramEnd"/>
      <w:r w:rsidRPr="005561BC">
        <w:rPr>
          <w:rFonts w:ascii="Arial" w:hAnsi="Arial" w:cs="Arial"/>
          <w:lang w:val="es-GT"/>
        </w:rPr>
        <w:t>').</w:t>
      </w:r>
    </w:p>
    <w:p w14:paraId="619AC1D5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USE Academia2022;</w:t>
      </w:r>
    </w:p>
    <w:p w14:paraId="090AF481" w14:textId="77777777" w:rsidR="00E3142F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41B1B54F" w14:textId="77777777" w:rsidR="005561BC" w:rsidRDefault="005561BC" w:rsidP="00E3142F">
      <w:pPr>
        <w:rPr>
          <w:rFonts w:ascii="Arial" w:hAnsi="Arial" w:cs="Arial"/>
          <w:lang w:val="es-GT"/>
        </w:rPr>
      </w:pPr>
    </w:p>
    <w:p w14:paraId="70CBBC82" w14:textId="77777777" w:rsidR="005561BC" w:rsidRDefault="005561BC" w:rsidP="00E3142F">
      <w:pPr>
        <w:rPr>
          <w:rFonts w:ascii="Arial" w:hAnsi="Arial" w:cs="Arial"/>
          <w:lang w:val="es-GT"/>
        </w:rPr>
      </w:pPr>
    </w:p>
    <w:p w14:paraId="02C9BCEC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5788CC73" w14:textId="676A8D0D" w:rsidR="00E3142F" w:rsidRPr="005561BC" w:rsidRDefault="00E3142F" w:rsidP="00E3142F">
      <w:pPr>
        <w:pStyle w:val="Ttulo2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lastRenderedPageBreak/>
        <w:t xml:space="preserve">7.1 </w:t>
      </w:r>
      <w:r w:rsidRPr="005561BC">
        <w:rPr>
          <w:rFonts w:ascii="Arial" w:hAnsi="Arial" w:cs="Arial"/>
          <w:lang w:val="es-GT"/>
        </w:rPr>
        <w:t xml:space="preserve">Hito 3: Vistas Indexadas para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KPIs</w:t>
      </w:r>
      <w:proofErr w:type="spellEnd"/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,</w:t>
      </w:r>
      <w:proofErr w:type="gramEnd"/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(Top cursos, Carga por alumno, Ocupación por periodo)</w:t>
      </w:r>
    </w:p>
    <w:p w14:paraId="3327447E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72C5504F" w14:textId="13F8284E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0CD86E9A" w14:textId="7F38A660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Este bloque crea (o verifica que ya existe) la Vista Indexada para el</w:t>
      </w:r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KPI "Top Cursos", tal como se definió en el script original.</w:t>
      </w:r>
    </w:p>
    <w:p w14:paraId="6617CD27" w14:textId="3A19AE82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Pr="005561BC">
        <w:rPr>
          <w:rFonts w:ascii="Arial" w:hAnsi="Arial" w:cs="Arial"/>
          <w:b/>
          <w:bCs/>
          <w:lang w:val="es-GT"/>
        </w:rPr>
        <w:t>CÓMO FUNCIONA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6AA7DFB5" w14:textId="7EB1DC77" w:rsidR="00E3142F" w:rsidRDefault="00E3142F" w:rsidP="005561BC">
      <w:pPr>
        <w:pStyle w:val="Prrafodelista"/>
        <w:numPr>
          <w:ilvl w:val="0"/>
          <w:numId w:val="10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`IF OBJECT_ID... IS NULL`: Comprueba si la vista '</w:t>
      </w:r>
      <w:proofErr w:type="spellStart"/>
      <w:r w:rsidRPr="005561BC">
        <w:rPr>
          <w:rFonts w:ascii="Arial" w:hAnsi="Arial" w:cs="Arial"/>
          <w:lang w:val="es-GT"/>
        </w:rPr>
        <w:t>App.vw_MatriculasPorCurso</w:t>
      </w:r>
      <w:proofErr w:type="spellEnd"/>
      <w:r w:rsidRPr="005561BC">
        <w:rPr>
          <w:rFonts w:ascii="Arial" w:hAnsi="Arial" w:cs="Arial"/>
          <w:lang w:val="es-GT"/>
        </w:rPr>
        <w:t>'</w:t>
      </w:r>
      <w:r w:rsidR="005561BC" w:rsidRPr="005561BC">
        <w:rPr>
          <w:rFonts w:ascii="Arial" w:hAnsi="Arial" w:cs="Arial"/>
          <w:lang w:val="es-GT"/>
        </w:rPr>
        <w:t xml:space="preserve">. </w:t>
      </w:r>
      <w:r w:rsidRPr="005561BC">
        <w:rPr>
          <w:rFonts w:ascii="Arial" w:hAnsi="Arial" w:cs="Arial"/>
          <w:lang w:val="es-GT"/>
        </w:rPr>
        <w:t>NO existe. Si no existe (es la primera ejecución), entra al bloque.</w:t>
      </w:r>
    </w:p>
    <w:p w14:paraId="1094217B" w14:textId="77777777" w:rsidR="005561BC" w:rsidRPr="005561BC" w:rsidRDefault="005561BC" w:rsidP="005561BC">
      <w:pPr>
        <w:pStyle w:val="Prrafodelista"/>
        <w:rPr>
          <w:rFonts w:ascii="Arial" w:hAnsi="Arial" w:cs="Arial"/>
          <w:lang w:val="es-GT"/>
        </w:rPr>
      </w:pPr>
    </w:p>
    <w:p w14:paraId="5FBC8457" w14:textId="0BE6F6A9" w:rsidR="00E3142F" w:rsidRDefault="00E3142F" w:rsidP="005561BC">
      <w:pPr>
        <w:pStyle w:val="Prrafodelista"/>
        <w:numPr>
          <w:ilvl w:val="0"/>
          <w:numId w:val="10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`CREATE VIEW ... WITH SCHEMABINDING`: Crea la vista "amarrándola"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(SCHEMABINDING) a la estructura de la tabla base '</w:t>
      </w:r>
      <w:proofErr w:type="spellStart"/>
      <w:r w:rsidRPr="005561BC">
        <w:rPr>
          <w:rFonts w:ascii="Arial" w:hAnsi="Arial" w:cs="Arial"/>
          <w:lang w:val="es-GT"/>
        </w:rPr>
        <w:t>Academico.Matriculas</w:t>
      </w:r>
      <w:proofErr w:type="spellEnd"/>
      <w:r w:rsidRPr="005561BC">
        <w:rPr>
          <w:rFonts w:ascii="Arial" w:hAnsi="Arial" w:cs="Arial"/>
          <w:lang w:val="es-GT"/>
        </w:rPr>
        <w:t>'.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Esto es un REQUISITO OBLIGATORIO para poder indexar una vista.</w:t>
      </w:r>
    </w:p>
    <w:p w14:paraId="3C2A8A32" w14:textId="77777777" w:rsidR="005561BC" w:rsidRPr="005561BC" w:rsidRDefault="005561BC" w:rsidP="005561BC">
      <w:pPr>
        <w:pStyle w:val="Prrafodelista"/>
        <w:rPr>
          <w:rFonts w:ascii="Arial" w:hAnsi="Arial" w:cs="Arial"/>
          <w:lang w:val="es-GT"/>
        </w:rPr>
      </w:pPr>
    </w:p>
    <w:p w14:paraId="15A027FB" w14:textId="77777777" w:rsidR="005561BC" w:rsidRPr="005561BC" w:rsidRDefault="005561BC" w:rsidP="005561BC">
      <w:pPr>
        <w:pStyle w:val="Prrafodelista"/>
        <w:rPr>
          <w:rFonts w:ascii="Arial" w:hAnsi="Arial" w:cs="Arial"/>
          <w:lang w:val="es-GT"/>
        </w:rPr>
      </w:pPr>
    </w:p>
    <w:p w14:paraId="2232E51E" w14:textId="2FAF58D8" w:rsidR="00E3142F" w:rsidRDefault="00E3142F" w:rsidP="005561BC">
      <w:pPr>
        <w:pStyle w:val="Prrafodelista"/>
        <w:numPr>
          <w:ilvl w:val="0"/>
          <w:numId w:val="10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`COUNT_</w:t>
      </w:r>
      <w:proofErr w:type="gramStart"/>
      <w:r w:rsidRPr="005561BC">
        <w:rPr>
          <w:rFonts w:ascii="Arial" w:hAnsi="Arial" w:cs="Arial"/>
          <w:lang w:val="es-GT"/>
        </w:rPr>
        <w:t>BIG(*)`</w:t>
      </w:r>
      <w:proofErr w:type="gramEnd"/>
      <w:r w:rsidRPr="005561BC">
        <w:rPr>
          <w:rFonts w:ascii="Arial" w:hAnsi="Arial" w:cs="Arial"/>
          <w:lang w:val="es-GT"/>
        </w:rPr>
        <w:t xml:space="preserve">: Agrupa por </w:t>
      </w:r>
      <w:proofErr w:type="spellStart"/>
      <w:r w:rsidRPr="005561BC">
        <w:rPr>
          <w:rFonts w:ascii="Arial" w:hAnsi="Arial" w:cs="Arial"/>
          <w:lang w:val="es-GT"/>
        </w:rPr>
        <w:t>CursoID</w:t>
      </w:r>
      <w:proofErr w:type="spellEnd"/>
      <w:r w:rsidRPr="005561BC">
        <w:rPr>
          <w:rFonts w:ascii="Arial" w:hAnsi="Arial" w:cs="Arial"/>
          <w:lang w:val="es-GT"/>
        </w:rPr>
        <w:t xml:space="preserve"> y cuenta las matrículas. Usar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COUNT_</w:t>
      </w:r>
      <w:proofErr w:type="gramStart"/>
      <w:r w:rsidRPr="005561BC">
        <w:rPr>
          <w:rFonts w:ascii="Arial" w:hAnsi="Arial" w:cs="Arial"/>
          <w:lang w:val="es-GT"/>
        </w:rPr>
        <w:t>BIG(</w:t>
      </w:r>
      <w:proofErr w:type="gramEnd"/>
      <w:r w:rsidRPr="005561BC">
        <w:rPr>
          <w:rFonts w:ascii="Arial" w:hAnsi="Arial" w:cs="Arial"/>
          <w:lang w:val="es-GT"/>
        </w:rPr>
        <w:t>*) es otro REQUISITO OBLIGATORIO para vistas indexadas.</w:t>
      </w:r>
    </w:p>
    <w:p w14:paraId="442A8D18" w14:textId="77777777" w:rsidR="005561BC" w:rsidRPr="005561BC" w:rsidRDefault="005561BC" w:rsidP="005561BC">
      <w:pPr>
        <w:pStyle w:val="Prrafodelista"/>
        <w:rPr>
          <w:rFonts w:ascii="Arial" w:hAnsi="Arial" w:cs="Arial"/>
          <w:lang w:val="es-GT"/>
        </w:rPr>
      </w:pPr>
    </w:p>
    <w:p w14:paraId="72FAAC95" w14:textId="03B0F4E4" w:rsidR="00E3142F" w:rsidRPr="005561BC" w:rsidRDefault="00E3142F" w:rsidP="005561BC">
      <w:pPr>
        <w:pStyle w:val="Prrafodelista"/>
        <w:numPr>
          <w:ilvl w:val="0"/>
          <w:numId w:val="10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`CREATE UNIQUE CLUSTERED INDEX ...`: Este es el comando clave </w:t>
      </w:r>
      <w:proofErr w:type="gramStart"/>
      <w:r w:rsidRPr="005561BC">
        <w:rPr>
          <w:rFonts w:ascii="Arial" w:hAnsi="Arial" w:cs="Arial"/>
          <w:lang w:val="es-GT"/>
        </w:rPr>
        <w:t>que</w:t>
      </w:r>
      <w:r w:rsidR="005561BC" w:rsidRPr="005561BC">
        <w:rPr>
          <w:rFonts w:ascii="Arial" w:hAnsi="Arial" w:cs="Arial"/>
          <w:lang w:val="es-GT"/>
        </w:rPr>
        <w:t xml:space="preserve"> 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*</w:t>
      </w:r>
      <w:proofErr w:type="gramEnd"/>
      <w:r w:rsidRPr="005561BC">
        <w:rPr>
          <w:rFonts w:ascii="Arial" w:hAnsi="Arial" w:cs="Arial"/>
          <w:lang w:val="es-GT"/>
        </w:rPr>
        <w:t xml:space="preserve">materializa* la vista. Físicamente guarda el resultado </w:t>
      </w:r>
      <w:proofErr w:type="gramStart"/>
      <w:r w:rsidRPr="005561BC">
        <w:rPr>
          <w:rFonts w:ascii="Arial" w:hAnsi="Arial" w:cs="Arial"/>
          <w:lang w:val="es-GT"/>
        </w:rPr>
        <w:t>agregado</w:t>
      </w:r>
      <w:r w:rsidR="005561BC" w:rsidRPr="005561BC">
        <w:rPr>
          <w:rFonts w:ascii="Arial" w:hAnsi="Arial" w:cs="Arial"/>
          <w:lang w:val="es-GT"/>
        </w:rPr>
        <w:t xml:space="preserve"> </w:t>
      </w:r>
      <w:r w:rsidR="00A16ACE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(</w:t>
      </w:r>
      <w:proofErr w:type="gramEnd"/>
      <w:r w:rsidRPr="005561BC">
        <w:rPr>
          <w:rFonts w:ascii="Arial" w:hAnsi="Arial" w:cs="Arial"/>
          <w:lang w:val="es-GT"/>
        </w:rPr>
        <w:t>el conteo por curso) en disco, como si fuera una tabla.</w:t>
      </w:r>
    </w:p>
    <w:p w14:paraId="4195A6D9" w14:textId="77777777" w:rsidR="00A16ACE" w:rsidRPr="005561BC" w:rsidRDefault="00A16ACE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POR QUÉ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7654B44" w14:textId="36AF8E4B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Esta es la optimización de rendimiento MÁXIMA para reportes de agregados. En lugar de contar millones de matrículas cada vez que alguien abre el </w:t>
      </w:r>
      <w:proofErr w:type="spellStart"/>
      <w:r w:rsidRPr="005561BC">
        <w:rPr>
          <w:rFonts w:ascii="Arial" w:hAnsi="Arial" w:cs="Arial"/>
          <w:lang w:val="es-GT"/>
        </w:rPr>
        <w:t>dashboard</w:t>
      </w:r>
      <w:proofErr w:type="spellEnd"/>
      <w:r w:rsidRPr="005561BC">
        <w:rPr>
          <w:rFonts w:ascii="Arial" w:hAnsi="Arial" w:cs="Arial"/>
          <w:lang w:val="es-GT"/>
        </w:rPr>
        <w:t xml:space="preserve"> de "Top Cursos", SQL Server simplemente lee este resultado</w:t>
      </w:r>
      <w:r w:rsidR="00A16ACE" w:rsidRPr="005561BC">
        <w:rPr>
          <w:rFonts w:ascii="Arial" w:hAnsi="Arial" w:cs="Arial"/>
          <w:lang w:val="es-GT"/>
        </w:rPr>
        <w:t xml:space="preserve"> </w:t>
      </w:r>
      <w:proofErr w:type="spellStart"/>
      <w:r w:rsidRPr="005561BC">
        <w:rPr>
          <w:rFonts w:ascii="Arial" w:hAnsi="Arial" w:cs="Arial"/>
          <w:lang w:val="es-GT"/>
        </w:rPr>
        <w:t>pre-calculado</w:t>
      </w:r>
      <w:proofErr w:type="spellEnd"/>
      <w:r w:rsidRPr="005561BC">
        <w:rPr>
          <w:rFonts w:ascii="Arial" w:hAnsi="Arial" w:cs="Arial"/>
          <w:lang w:val="es-GT"/>
        </w:rPr>
        <w:t xml:space="preserve"> y guardado. La consulta al KPI es casi instantánea.</w:t>
      </w:r>
    </w:p>
    <w:p w14:paraId="74053D07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PRINT 'Verificando KPI 1: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App.vw_MatriculasPorCurso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...';</w:t>
      </w:r>
    </w:p>
    <w:p w14:paraId="080320C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GO</w:t>
      </w:r>
    </w:p>
    <w:p w14:paraId="7B0CD657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IF OBJECT_</w:t>
      </w:r>
      <w:proofErr w:type="gramStart"/>
      <w:r w:rsidRPr="005561BC">
        <w:rPr>
          <w:rFonts w:ascii="Arial" w:hAnsi="Arial" w:cs="Arial"/>
          <w:highlight w:val="lightGray"/>
        </w:rPr>
        <w:t>ID(</w:t>
      </w:r>
      <w:proofErr w:type="gramEnd"/>
      <w:r w:rsidRPr="005561BC">
        <w:rPr>
          <w:rFonts w:ascii="Arial" w:hAnsi="Arial" w:cs="Arial"/>
          <w:highlight w:val="lightGray"/>
        </w:rPr>
        <w:t>'</w:t>
      </w:r>
      <w:proofErr w:type="spellStart"/>
      <w:r w:rsidRPr="005561BC">
        <w:rPr>
          <w:rFonts w:ascii="Arial" w:hAnsi="Arial" w:cs="Arial"/>
          <w:highlight w:val="lightGray"/>
        </w:rPr>
        <w:t>App.vw_MatriculasPorCurso</w:t>
      </w:r>
      <w:proofErr w:type="spellEnd"/>
      <w:r w:rsidRPr="005561BC">
        <w:rPr>
          <w:rFonts w:ascii="Arial" w:hAnsi="Arial" w:cs="Arial"/>
          <w:highlight w:val="lightGray"/>
        </w:rPr>
        <w:t>', 'V') IS NULL</w:t>
      </w:r>
    </w:p>
    <w:p w14:paraId="3687D15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BEGIN</w:t>
      </w:r>
    </w:p>
    <w:p w14:paraId="13763199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PRINT 'Creando </w:t>
      </w:r>
      <w:proofErr w:type="spellStart"/>
      <w:r w:rsidRPr="005561BC">
        <w:rPr>
          <w:rFonts w:ascii="Arial" w:hAnsi="Arial" w:cs="Arial"/>
          <w:highlight w:val="lightGray"/>
        </w:rPr>
        <w:t>App.vw_MatriculasPorCurso</w:t>
      </w:r>
      <w:proofErr w:type="spellEnd"/>
      <w:r w:rsidRPr="005561BC">
        <w:rPr>
          <w:rFonts w:ascii="Arial" w:hAnsi="Arial" w:cs="Arial"/>
          <w:highlight w:val="lightGray"/>
        </w:rPr>
        <w:t>...</w:t>
      </w:r>
      <w:proofErr w:type="gramStart"/>
      <w:r w:rsidRPr="005561BC">
        <w:rPr>
          <w:rFonts w:ascii="Arial" w:hAnsi="Arial" w:cs="Arial"/>
          <w:highlight w:val="lightGray"/>
        </w:rPr>
        <w:t>';</w:t>
      </w:r>
      <w:proofErr w:type="gramEnd"/>
    </w:p>
    <w:p w14:paraId="38598942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CREATE VIEW </w:t>
      </w:r>
      <w:proofErr w:type="spellStart"/>
      <w:r w:rsidRPr="005561BC">
        <w:rPr>
          <w:rFonts w:ascii="Arial" w:hAnsi="Arial" w:cs="Arial"/>
          <w:highlight w:val="lightGray"/>
        </w:rPr>
        <w:t>App.vw_MatriculasPorCurso</w:t>
      </w:r>
      <w:proofErr w:type="spellEnd"/>
    </w:p>
    <w:p w14:paraId="5DF3782D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WITH SCHEMABINDING -- </w:t>
      </w:r>
      <w:proofErr w:type="spellStart"/>
      <w:r w:rsidRPr="005561BC">
        <w:rPr>
          <w:rFonts w:ascii="Arial" w:hAnsi="Arial" w:cs="Arial"/>
          <w:highlight w:val="lightGray"/>
        </w:rPr>
        <w:t>Obligatorio</w:t>
      </w:r>
      <w:proofErr w:type="spellEnd"/>
      <w:r w:rsidRPr="005561BC">
        <w:rPr>
          <w:rFonts w:ascii="Arial" w:hAnsi="Arial" w:cs="Arial"/>
          <w:highlight w:val="lightGray"/>
        </w:rPr>
        <w:t xml:space="preserve"> para </w:t>
      </w:r>
      <w:proofErr w:type="spellStart"/>
      <w:r w:rsidRPr="005561BC">
        <w:rPr>
          <w:rFonts w:ascii="Arial" w:hAnsi="Arial" w:cs="Arial"/>
          <w:highlight w:val="lightGray"/>
        </w:rPr>
        <w:t>indexar</w:t>
      </w:r>
      <w:proofErr w:type="spellEnd"/>
    </w:p>
    <w:p w14:paraId="60562FF6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AS</w:t>
      </w:r>
    </w:p>
    <w:p w14:paraId="657AD37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lastRenderedPageBreak/>
        <w:t xml:space="preserve">    SELECT</w:t>
      </w:r>
    </w:p>
    <w:p w14:paraId="341094E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</w:t>
      </w:r>
      <w:proofErr w:type="spellStart"/>
      <w:r w:rsidRPr="005561BC">
        <w:rPr>
          <w:rFonts w:ascii="Arial" w:hAnsi="Arial" w:cs="Arial"/>
          <w:highlight w:val="lightGray"/>
        </w:rPr>
        <w:t>m.CursoID</w:t>
      </w:r>
      <w:proofErr w:type="spellEnd"/>
      <w:r w:rsidRPr="005561BC">
        <w:rPr>
          <w:rFonts w:ascii="Arial" w:hAnsi="Arial" w:cs="Arial"/>
          <w:highlight w:val="lightGray"/>
        </w:rPr>
        <w:t>,</w:t>
      </w:r>
    </w:p>
    <w:p w14:paraId="7B2CBBED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COUNT_</w:t>
      </w:r>
      <w:proofErr w:type="gramStart"/>
      <w:r w:rsidRPr="005561BC">
        <w:rPr>
          <w:rFonts w:ascii="Arial" w:hAnsi="Arial" w:cs="Arial"/>
          <w:highlight w:val="lightGray"/>
        </w:rPr>
        <w:t>BIG(</w:t>
      </w:r>
      <w:proofErr w:type="gramEnd"/>
      <w:r w:rsidRPr="005561BC">
        <w:rPr>
          <w:rFonts w:ascii="Arial" w:hAnsi="Arial" w:cs="Arial"/>
          <w:highlight w:val="lightGray"/>
        </w:rPr>
        <w:t xml:space="preserve">*) AS Total -- </w:t>
      </w:r>
      <w:proofErr w:type="spellStart"/>
      <w:r w:rsidRPr="005561BC">
        <w:rPr>
          <w:rFonts w:ascii="Arial" w:hAnsi="Arial" w:cs="Arial"/>
          <w:highlight w:val="lightGray"/>
        </w:rPr>
        <w:t>Obligatorio</w:t>
      </w:r>
      <w:proofErr w:type="spellEnd"/>
      <w:r w:rsidRPr="005561BC">
        <w:rPr>
          <w:rFonts w:ascii="Arial" w:hAnsi="Arial" w:cs="Arial"/>
          <w:highlight w:val="lightGray"/>
        </w:rPr>
        <w:t xml:space="preserve"> usar COUNT_BIG</w:t>
      </w:r>
    </w:p>
    <w:p w14:paraId="7E326FC6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FROM</w:t>
      </w:r>
    </w:p>
    <w:p w14:paraId="6FF708B8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</w:t>
      </w:r>
      <w:proofErr w:type="spellStart"/>
      <w:r w:rsidRPr="005561BC">
        <w:rPr>
          <w:rFonts w:ascii="Arial" w:hAnsi="Arial" w:cs="Arial"/>
          <w:highlight w:val="lightGray"/>
        </w:rPr>
        <w:t>Academico.Matriculas</w:t>
      </w:r>
      <w:proofErr w:type="spellEnd"/>
      <w:r w:rsidRPr="005561BC">
        <w:rPr>
          <w:rFonts w:ascii="Arial" w:hAnsi="Arial" w:cs="Arial"/>
          <w:highlight w:val="lightGray"/>
        </w:rPr>
        <w:t xml:space="preserve"> AS m</w:t>
      </w:r>
    </w:p>
    <w:p w14:paraId="73167C8B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GROUP BY</w:t>
      </w:r>
    </w:p>
    <w:p w14:paraId="40B4CA85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m.CursoID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;</w:t>
      </w:r>
    </w:p>
    <w:p w14:paraId="72CA2B0D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50E290A7" w14:textId="77777777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 xml:space="preserve">    -- Este índice es el que "materializa" la vista</w:t>
      </w:r>
    </w:p>
    <w:p w14:paraId="1ED4251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lang w:val="es-GT"/>
        </w:rPr>
        <w:t xml:space="preserve">    </w:t>
      </w:r>
      <w:r w:rsidRPr="005561BC">
        <w:rPr>
          <w:rFonts w:ascii="Arial" w:hAnsi="Arial" w:cs="Arial"/>
          <w:highlight w:val="lightGray"/>
        </w:rPr>
        <w:t xml:space="preserve">CREATE UNIQUE CLUSTERED INDEX </w:t>
      </w:r>
      <w:proofErr w:type="spellStart"/>
      <w:r w:rsidRPr="005561BC">
        <w:rPr>
          <w:rFonts w:ascii="Arial" w:hAnsi="Arial" w:cs="Arial"/>
          <w:highlight w:val="lightGray"/>
        </w:rPr>
        <w:t>IX_vw_MatriculasPorCurso</w:t>
      </w:r>
      <w:proofErr w:type="spellEnd"/>
    </w:p>
    <w:p w14:paraId="4BA0D08E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ON </w:t>
      </w:r>
      <w:proofErr w:type="spellStart"/>
      <w:r w:rsidRPr="005561BC">
        <w:rPr>
          <w:rFonts w:ascii="Arial" w:hAnsi="Arial" w:cs="Arial"/>
          <w:highlight w:val="lightGray"/>
        </w:rPr>
        <w:t>App.vw_</w:t>
      </w:r>
      <w:proofErr w:type="gramStart"/>
      <w:r w:rsidRPr="005561BC">
        <w:rPr>
          <w:rFonts w:ascii="Arial" w:hAnsi="Arial" w:cs="Arial"/>
          <w:highlight w:val="lightGray"/>
        </w:rPr>
        <w:t>MatriculasPorCurso</w:t>
      </w:r>
      <w:proofErr w:type="spellEnd"/>
      <w:r w:rsidRPr="005561BC">
        <w:rPr>
          <w:rFonts w:ascii="Arial" w:hAnsi="Arial" w:cs="Arial"/>
          <w:highlight w:val="lightGray"/>
        </w:rPr>
        <w:t>(</w:t>
      </w:r>
      <w:proofErr w:type="spellStart"/>
      <w:proofErr w:type="gramEnd"/>
      <w:r w:rsidRPr="005561BC">
        <w:rPr>
          <w:rFonts w:ascii="Arial" w:hAnsi="Arial" w:cs="Arial"/>
          <w:highlight w:val="lightGray"/>
        </w:rPr>
        <w:t>CursoID</w:t>
      </w:r>
      <w:proofErr w:type="spellEnd"/>
      <w:proofErr w:type="gramStart"/>
      <w:r w:rsidRPr="005561BC">
        <w:rPr>
          <w:rFonts w:ascii="Arial" w:hAnsi="Arial" w:cs="Arial"/>
          <w:highlight w:val="lightGray"/>
        </w:rPr>
        <w:t>);</w:t>
      </w:r>
      <w:proofErr w:type="gramEnd"/>
    </w:p>
    <w:p w14:paraId="736DBD8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END</w:t>
      </w:r>
    </w:p>
    <w:p w14:paraId="540E1F51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ELSE</w:t>
      </w:r>
    </w:p>
    <w:p w14:paraId="3CD456BE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BEGIN</w:t>
      </w:r>
    </w:p>
    <w:p w14:paraId="39109B94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r w:rsidRPr="005561BC">
        <w:rPr>
          <w:rFonts w:ascii="Arial" w:hAnsi="Arial" w:cs="Arial"/>
          <w:highlight w:val="lightGray"/>
          <w:lang w:val="es-GT"/>
        </w:rPr>
        <w:t xml:space="preserve">PRINT 'Vista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App.vw_MatriculasPorCurso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ya existe.';</w:t>
      </w:r>
    </w:p>
    <w:p w14:paraId="4D2D4D77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END</w:t>
      </w:r>
    </w:p>
    <w:p w14:paraId="5E0199C2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18B7DB51" w14:textId="77777777" w:rsidR="00A16ACE" w:rsidRPr="005561BC" w:rsidRDefault="00A16ACE" w:rsidP="00E3142F">
      <w:pPr>
        <w:rPr>
          <w:rFonts w:ascii="Arial" w:hAnsi="Arial" w:cs="Arial"/>
          <w:lang w:val="es-GT"/>
        </w:rPr>
      </w:pPr>
    </w:p>
    <w:p w14:paraId="5392D3A8" w14:textId="546DB9BF" w:rsidR="00E3142F" w:rsidRPr="005561BC" w:rsidRDefault="00A16ACE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0E0254E9" w14:textId="05FD1AF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 Crea la Vista Indexada para el KPI "Carga por Alumno".</w:t>
      </w:r>
    </w:p>
    <w:p w14:paraId="0A802F50" w14:textId="6B59725C" w:rsidR="00E3142F" w:rsidRPr="005561BC" w:rsidRDefault="00A16ACE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CÓMO FUNCIONA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7D5A41F7" w14:textId="6674CF87" w:rsidR="00E3142F" w:rsidRPr="005561BC" w:rsidRDefault="00E3142F" w:rsidP="005561BC">
      <w:pPr>
        <w:pStyle w:val="Prrafodelista"/>
        <w:numPr>
          <w:ilvl w:val="0"/>
          <w:numId w:val="12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`IF OBJECT_ID... DROP VIEW`: Primero borra la vista si ya existe. Esto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permite que el script se pueda ejecutar múltiples veces sin errores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(lo hace "idempotente").</w:t>
      </w:r>
    </w:p>
    <w:p w14:paraId="0AA193D3" w14:textId="544668FA" w:rsidR="00E3142F" w:rsidRPr="005561BC" w:rsidRDefault="00E3142F" w:rsidP="005561BC">
      <w:pPr>
        <w:pStyle w:val="Prrafodelista"/>
        <w:numPr>
          <w:ilvl w:val="0"/>
          <w:numId w:val="12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`CREATE VIEW ... WITH SCHEMABINDING`: Crea la vista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'</w:t>
      </w:r>
      <w:proofErr w:type="spellStart"/>
      <w:r w:rsidRPr="005561BC">
        <w:rPr>
          <w:rFonts w:ascii="Arial" w:hAnsi="Arial" w:cs="Arial"/>
          <w:lang w:val="es-GT"/>
        </w:rPr>
        <w:t>App.vw_CargaPorAlumno</w:t>
      </w:r>
      <w:proofErr w:type="spellEnd"/>
      <w:r w:rsidRPr="005561BC">
        <w:rPr>
          <w:rFonts w:ascii="Arial" w:hAnsi="Arial" w:cs="Arial"/>
          <w:lang w:val="es-GT"/>
        </w:rPr>
        <w:t>'.</w:t>
      </w:r>
    </w:p>
    <w:p w14:paraId="5DBAF8A9" w14:textId="2DEC91DE" w:rsidR="00E3142F" w:rsidRPr="005561BC" w:rsidRDefault="00E3142F" w:rsidP="005561BC">
      <w:pPr>
        <w:pStyle w:val="Prrafodelista"/>
        <w:numPr>
          <w:ilvl w:val="0"/>
          <w:numId w:val="12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`GROUP BY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m.AlumnoID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,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m.MatriculaPeriodo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`: </w:t>
      </w:r>
      <w:proofErr w:type="spellStart"/>
      <w:r w:rsidRPr="005561BC">
        <w:rPr>
          <w:rFonts w:ascii="Arial" w:hAnsi="Arial" w:cs="Arial"/>
          <w:lang w:val="es-GT"/>
        </w:rPr>
        <w:t>Pre-calcula</w:t>
      </w:r>
      <w:proofErr w:type="spellEnd"/>
      <w:r w:rsidRPr="005561BC">
        <w:rPr>
          <w:rFonts w:ascii="Arial" w:hAnsi="Arial" w:cs="Arial"/>
          <w:lang w:val="es-GT"/>
        </w:rPr>
        <w:t xml:space="preserve"> el conteo de</w:t>
      </w:r>
      <w:r w:rsidR="00A16ACE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cursos por cada alumno en cada periodo.</w:t>
      </w:r>
    </w:p>
    <w:p w14:paraId="68E244EF" w14:textId="2129DA1B" w:rsidR="00E3142F" w:rsidRPr="005561BC" w:rsidRDefault="00E3142F" w:rsidP="005561BC">
      <w:pPr>
        <w:pStyle w:val="Prrafodelista"/>
        <w:numPr>
          <w:ilvl w:val="0"/>
          <w:numId w:val="12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`CREATE UNIQUE CLUSTERED INDEX ...`: Materializa este resultado agrupado.</w:t>
      </w:r>
    </w:p>
    <w:p w14:paraId="57448D6B" w14:textId="009F500E" w:rsidR="00E3142F" w:rsidRPr="005561BC" w:rsidRDefault="00A16ACE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lastRenderedPageBreak/>
        <w:t>¿</w:t>
      </w:r>
      <w:r w:rsidR="00E3142F" w:rsidRPr="005561BC">
        <w:rPr>
          <w:rFonts w:ascii="Arial" w:hAnsi="Arial" w:cs="Arial"/>
          <w:b/>
          <w:bCs/>
          <w:lang w:val="es-GT"/>
        </w:rPr>
        <w:t>POR QUÉ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4ADD1200" w14:textId="6743ADD2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Cumple el requisito del KPI "Carga por alumno". Optimiza reportes que</w:t>
      </w:r>
      <w:r w:rsidR="00A16ACE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necesiten saber cuántos cursos lleva un alumno en un periodo específico.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Previene que la base de datos tenga que calcular esto una y otra vez.</w:t>
      </w:r>
    </w:p>
    <w:p w14:paraId="43E51587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PRINT 'Creando KPI 2: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App.vw_CargaPorAlumno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...';</w:t>
      </w:r>
    </w:p>
    <w:p w14:paraId="4677A82C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GO</w:t>
      </w:r>
    </w:p>
    <w:p w14:paraId="777B6870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IF OBJECT_</w:t>
      </w:r>
      <w:proofErr w:type="gramStart"/>
      <w:r w:rsidRPr="005561BC">
        <w:rPr>
          <w:rFonts w:ascii="Arial" w:hAnsi="Arial" w:cs="Arial"/>
          <w:highlight w:val="lightGray"/>
        </w:rPr>
        <w:t>ID(</w:t>
      </w:r>
      <w:proofErr w:type="gramEnd"/>
      <w:r w:rsidRPr="005561BC">
        <w:rPr>
          <w:rFonts w:ascii="Arial" w:hAnsi="Arial" w:cs="Arial"/>
          <w:highlight w:val="lightGray"/>
        </w:rPr>
        <w:t>'</w:t>
      </w:r>
      <w:proofErr w:type="spellStart"/>
      <w:r w:rsidRPr="005561BC">
        <w:rPr>
          <w:rFonts w:ascii="Arial" w:hAnsi="Arial" w:cs="Arial"/>
          <w:highlight w:val="lightGray"/>
        </w:rPr>
        <w:t>App.vw_CargaPorAlumno</w:t>
      </w:r>
      <w:proofErr w:type="spellEnd"/>
      <w:r w:rsidRPr="005561BC">
        <w:rPr>
          <w:rFonts w:ascii="Arial" w:hAnsi="Arial" w:cs="Arial"/>
          <w:highlight w:val="lightGray"/>
        </w:rPr>
        <w:t>', 'V') IS NOT NULL</w:t>
      </w:r>
    </w:p>
    <w:p w14:paraId="5462835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DROP VIEW </w:t>
      </w:r>
      <w:proofErr w:type="spellStart"/>
      <w:r w:rsidRPr="005561BC">
        <w:rPr>
          <w:rFonts w:ascii="Arial" w:hAnsi="Arial" w:cs="Arial"/>
          <w:highlight w:val="lightGray"/>
        </w:rPr>
        <w:t>App.vw_</w:t>
      </w:r>
      <w:proofErr w:type="gramStart"/>
      <w:r w:rsidRPr="005561BC">
        <w:rPr>
          <w:rFonts w:ascii="Arial" w:hAnsi="Arial" w:cs="Arial"/>
          <w:highlight w:val="lightGray"/>
        </w:rPr>
        <w:t>CargaPorAlumno</w:t>
      </w:r>
      <w:proofErr w:type="spellEnd"/>
      <w:r w:rsidRPr="005561BC">
        <w:rPr>
          <w:rFonts w:ascii="Arial" w:hAnsi="Arial" w:cs="Arial"/>
          <w:highlight w:val="lightGray"/>
        </w:rPr>
        <w:t>;</w:t>
      </w:r>
      <w:proofErr w:type="gramEnd"/>
    </w:p>
    <w:p w14:paraId="6255040E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GO</w:t>
      </w:r>
    </w:p>
    <w:p w14:paraId="7289856B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</w:p>
    <w:p w14:paraId="20D04F2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CREATE VIEW </w:t>
      </w:r>
      <w:proofErr w:type="spellStart"/>
      <w:r w:rsidRPr="005561BC">
        <w:rPr>
          <w:rFonts w:ascii="Arial" w:hAnsi="Arial" w:cs="Arial"/>
          <w:highlight w:val="lightGray"/>
        </w:rPr>
        <w:t>App.vw_CargaPorAlumno</w:t>
      </w:r>
      <w:proofErr w:type="spellEnd"/>
    </w:p>
    <w:p w14:paraId="7278AF87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WITH SCHEMABINDING -- </w:t>
      </w:r>
      <w:proofErr w:type="spellStart"/>
      <w:r w:rsidRPr="005561BC">
        <w:rPr>
          <w:rFonts w:ascii="Arial" w:hAnsi="Arial" w:cs="Arial"/>
          <w:highlight w:val="lightGray"/>
        </w:rPr>
        <w:t>Requerido</w:t>
      </w:r>
      <w:proofErr w:type="spellEnd"/>
      <w:r w:rsidRPr="005561BC">
        <w:rPr>
          <w:rFonts w:ascii="Arial" w:hAnsi="Arial" w:cs="Arial"/>
          <w:highlight w:val="lightGray"/>
        </w:rPr>
        <w:t xml:space="preserve"> para </w:t>
      </w:r>
      <w:proofErr w:type="spellStart"/>
      <w:r w:rsidRPr="005561BC">
        <w:rPr>
          <w:rFonts w:ascii="Arial" w:hAnsi="Arial" w:cs="Arial"/>
          <w:highlight w:val="lightGray"/>
        </w:rPr>
        <w:t>indexar</w:t>
      </w:r>
      <w:proofErr w:type="spellEnd"/>
    </w:p>
    <w:p w14:paraId="1AF2C8A1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AS</w:t>
      </w:r>
    </w:p>
    <w:p w14:paraId="6F078241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SELECT</w:t>
      </w:r>
    </w:p>
    <w:p w14:paraId="0E1CF98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m.AlumnoID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089DFBC7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2FD0B03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r w:rsidRPr="005561BC">
        <w:rPr>
          <w:rFonts w:ascii="Arial" w:hAnsi="Arial" w:cs="Arial"/>
          <w:highlight w:val="lightGray"/>
        </w:rPr>
        <w:t>COUNT_</w:t>
      </w:r>
      <w:proofErr w:type="gramStart"/>
      <w:r w:rsidRPr="005561BC">
        <w:rPr>
          <w:rFonts w:ascii="Arial" w:hAnsi="Arial" w:cs="Arial"/>
          <w:highlight w:val="lightGray"/>
        </w:rPr>
        <w:t>BIG(</w:t>
      </w:r>
      <w:proofErr w:type="gramEnd"/>
      <w:r w:rsidRPr="005561BC">
        <w:rPr>
          <w:rFonts w:ascii="Arial" w:hAnsi="Arial" w:cs="Arial"/>
          <w:highlight w:val="lightGray"/>
        </w:rPr>
        <w:t xml:space="preserve">*) AS </w:t>
      </w:r>
      <w:proofErr w:type="spellStart"/>
      <w:r w:rsidRPr="005561BC">
        <w:rPr>
          <w:rFonts w:ascii="Arial" w:hAnsi="Arial" w:cs="Arial"/>
          <w:highlight w:val="lightGray"/>
        </w:rPr>
        <w:t>TotalCursos</w:t>
      </w:r>
      <w:proofErr w:type="spellEnd"/>
      <w:r w:rsidRPr="005561BC">
        <w:rPr>
          <w:rFonts w:ascii="Arial" w:hAnsi="Arial" w:cs="Arial"/>
          <w:highlight w:val="lightGray"/>
        </w:rPr>
        <w:t xml:space="preserve"> -- </w:t>
      </w:r>
      <w:proofErr w:type="spellStart"/>
      <w:r w:rsidRPr="005561BC">
        <w:rPr>
          <w:rFonts w:ascii="Arial" w:hAnsi="Arial" w:cs="Arial"/>
          <w:highlight w:val="lightGray"/>
        </w:rPr>
        <w:t>Requerido</w:t>
      </w:r>
      <w:proofErr w:type="spellEnd"/>
      <w:r w:rsidRPr="005561BC">
        <w:rPr>
          <w:rFonts w:ascii="Arial" w:hAnsi="Arial" w:cs="Arial"/>
          <w:highlight w:val="lightGray"/>
        </w:rPr>
        <w:t xml:space="preserve"> para </w:t>
      </w:r>
      <w:proofErr w:type="spellStart"/>
      <w:r w:rsidRPr="005561BC">
        <w:rPr>
          <w:rFonts w:ascii="Arial" w:hAnsi="Arial" w:cs="Arial"/>
          <w:highlight w:val="lightGray"/>
        </w:rPr>
        <w:t>indexar</w:t>
      </w:r>
      <w:proofErr w:type="spellEnd"/>
      <w:r w:rsidRPr="005561BC">
        <w:rPr>
          <w:rFonts w:ascii="Arial" w:hAnsi="Arial" w:cs="Arial"/>
          <w:highlight w:val="lightGray"/>
        </w:rPr>
        <w:t xml:space="preserve"> (COUNT_BIG)</w:t>
      </w:r>
    </w:p>
    <w:p w14:paraId="74046320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FROM</w:t>
      </w:r>
    </w:p>
    <w:p w14:paraId="675BB138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</w:rPr>
        <w:t>Academico.Matriculas</w:t>
      </w:r>
      <w:proofErr w:type="spellEnd"/>
      <w:r w:rsidRPr="005561BC">
        <w:rPr>
          <w:rFonts w:ascii="Arial" w:hAnsi="Arial" w:cs="Arial"/>
          <w:highlight w:val="lightGray"/>
        </w:rPr>
        <w:t xml:space="preserve"> AS m</w:t>
      </w:r>
    </w:p>
    <w:p w14:paraId="43AA8F1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GROUP BY</w:t>
      </w:r>
    </w:p>
    <w:p w14:paraId="013FD506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m.AlumnoID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proofErr w:type="gramStart"/>
      <w:r w:rsidRPr="005561BC">
        <w:rPr>
          <w:rFonts w:ascii="Arial" w:hAnsi="Arial" w:cs="Arial"/>
          <w:highlight w:val="lightGray"/>
          <w:lang w:val="es-GT"/>
        </w:rPr>
        <w:t>m.MatriculaPeriodo</w:t>
      </w:r>
      <w:proofErr w:type="spellEnd"/>
      <w:proofErr w:type="gramEnd"/>
      <w:r w:rsidRPr="005561BC">
        <w:rPr>
          <w:rFonts w:ascii="Arial" w:hAnsi="Arial" w:cs="Arial"/>
          <w:highlight w:val="lightGray"/>
          <w:lang w:val="es-GT"/>
        </w:rPr>
        <w:t>;</w:t>
      </w:r>
    </w:p>
    <w:p w14:paraId="08DC0A18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7C7BF60F" w14:textId="77777777" w:rsidR="00E3142F" w:rsidRDefault="00E3142F" w:rsidP="00E3142F">
      <w:pPr>
        <w:rPr>
          <w:rFonts w:ascii="Arial" w:hAnsi="Arial" w:cs="Arial"/>
          <w:lang w:val="es-GT"/>
        </w:rPr>
      </w:pPr>
    </w:p>
    <w:p w14:paraId="2F46FF3A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4857BEA3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57F190E0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348E6A7A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3A9BA3C2" w14:textId="337D8F57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lastRenderedPageBreak/>
        <w:t>--Creación del índice que materializa la vista</w:t>
      </w:r>
    </w:p>
    <w:p w14:paraId="7FE626E9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IF NOT EXISTS (SELECT * FROM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sys.indexes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WHERE name = '</w:t>
      </w:r>
      <w:proofErr w:type="spellStart"/>
      <w:r w:rsidRPr="005561BC">
        <w:rPr>
          <w:rFonts w:ascii="Arial" w:hAnsi="Arial" w:cs="Arial"/>
          <w:highlight w:val="lightGray"/>
        </w:rPr>
        <w:t>UCI_vw_CargaPorAlumno</w:t>
      </w:r>
      <w:proofErr w:type="spellEnd"/>
      <w:r w:rsidRPr="005561BC">
        <w:rPr>
          <w:rFonts w:ascii="Arial" w:hAnsi="Arial" w:cs="Arial"/>
          <w:highlight w:val="lightGray"/>
        </w:rPr>
        <w:t>')</w:t>
      </w:r>
    </w:p>
    <w:p w14:paraId="3B6FA5E4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r w:rsidRPr="005561BC">
        <w:rPr>
          <w:rFonts w:ascii="Arial" w:hAnsi="Arial" w:cs="Arial"/>
          <w:highlight w:val="lightGray"/>
          <w:lang w:val="es-GT"/>
        </w:rPr>
        <w:t xml:space="preserve">CREATE UNIQUE CLUSTERED INDEX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UCI_vw_CargaPorAlumno</w:t>
      </w:r>
      <w:proofErr w:type="spellEnd"/>
    </w:p>
    <w:p w14:paraId="453BEF60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ON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</w:t>
      </w:r>
      <w:proofErr w:type="gramStart"/>
      <w:r w:rsidRPr="005561BC">
        <w:rPr>
          <w:rFonts w:ascii="Arial" w:hAnsi="Arial" w:cs="Arial"/>
          <w:highlight w:val="lightGray"/>
          <w:lang w:val="es-GT"/>
        </w:rPr>
        <w:t>CargaPorAlumno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(</w:t>
      </w:r>
      <w:proofErr w:type="spellStart"/>
      <w:proofErr w:type="gramEnd"/>
      <w:r w:rsidRPr="005561BC">
        <w:rPr>
          <w:rFonts w:ascii="Arial" w:hAnsi="Arial" w:cs="Arial"/>
          <w:highlight w:val="lightGray"/>
          <w:lang w:val="es-GT"/>
        </w:rPr>
        <w:t>AlumnoID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);</w:t>
      </w:r>
    </w:p>
    <w:p w14:paraId="275AFDA8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68C1F051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2C39014F" w14:textId="547514DE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1F40440" w14:textId="5FE8A67A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Crea la Vista Indexada para el KPI "Ocupación por Periodo".</w:t>
      </w:r>
    </w:p>
    <w:p w14:paraId="7339947D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0E4CC5C9" w14:textId="0E3FF1E3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CÓMO FUNCIONA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A4D6792" w14:textId="2D59FE30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Idéntico a las vistas anteriores, pero esta agrupa todas las matrículas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únicamente por '</w:t>
      </w:r>
      <w:proofErr w:type="spellStart"/>
      <w:r w:rsidRPr="005561BC">
        <w:rPr>
          <w:rFonts w:ascii="Arial" w:hAnsi="Arial" w:cs="Arial"/>
          <w:lang w:val="es-GT"/>
        </w:rPr>
        <w:t>MatriculaPeriodo</w:t>
      </w:r>
      <w:proofErr w:type="spellEnd"/>
      <w:r w:rsidRPr="005561BC">
        <w:rPr>
          <w:rFonts w:ascii="Arial" w:hAnsi="Arial" w:cs="Arial"/>
          <w:lang w:val="es-GT"/>
        </w:rPr>
        <w:t>' para obtener el total de inscripciones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en cada periodo académico.</w:t>
      </w:r>
    </w:p>
    <w:p w14:paraId="6C57403A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768B1D42" w14:textId="03586ADD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POR QUÉ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5AA998D" w14:textId="50465433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Es perfecto para un </w:t>
      </w:r>
      <w:proofErr w:type="spellStart"/>
      <w:r w:rsidRPr="005561BC">
        <w:rPr>
          <w:rFonts w:ascii="Arial" w:hAnsi="Arial" w:cs="Arial"/>
          <w:lang w:val="es-GT"/>
        </w:rPr>
        <w:t>dashboard</w:t>
      </w:r>
      <w:proofErr w:type="spellEnd"/>
      <w:r w:rsidRPr="005561BC">
        <w:rPr>
          <w:rFonts w:ascii="Arial" w:hAnsi="Arial" w:cs="Arial"/>
          <w:lang w:val="es-GT"/>
        </w:rPr>
        <w:t xml:space="preserve"> principal que muestre un gráfico de </w:t>
      </w:r>
      <w:proofErr w:type="gramStart"/>
      <w:r w:rsidRPr="005561BC">
        <w:rPr>
          <w:rFonts w:ascii="Arial" w:hAnsi="Arial" w:cs="Arial"/>
          <w:lang w:val="es-GT"/>
        </w:rPr>
        <w:t>barras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con</w:t>
      </w:r>
      <w:proofErr w:type="gramEnd"/>
      <w:r w:rsidRPr="005561BC">
        <w:rPr>
          <w:rFonts w:ascii="Arial" w:hAnsi="Arial" w:cs="Arial"/>
          <w:lang w:val="es-GT"/>
        </w:rPr>
        <w:t xml:space="preserve"> la ocupación histórica de la academia. La consulta será instantánea gracias a esta vista.</w:t>
      </w:r>
    </w:p>
    <w:p w14:paraId="1CD16CD9" w14:textId="028142C1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29498445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PRINT 'Creando KPI 3: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App.vw_OcupacionPorPeriodo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...';</w:t>
      </w:r>
    </w:p>
    <w:p w14:paraId="046410D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GO</w:t>
      </w:r>
    </w:p>
    <w:p w14:paraId="0DE64C9E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IF OBJECT_</w:t>
      </w:r>
      <w:proofErr w:type="gramStart"/>
      <w:r w:rsidRPr="005561BC">
        <w:rPr>
          <w:rFonts w:ascii="Arial" w:hAnsi="Arial" w:cs="Arial"/>
          <w:highlight w:val="lightGray"/>
        </w:rPr>
        <w:t>ID(</w:t>
      </w:r>
      <w:proofErr w:type="gramEnd"/>
      <w:r w:rsidRPr="005561BC">
        <w:rPr>
          <w:rFonts w:ascii="Arial" w:hAnsi="Arial" w:cs="Arial"/>
          <w:highlight w:val="lightGray"/>
        </w:rPr>
        <w:t>'</w:t>
      </w:r>
      <w:proofErr w:type="spellStart"/>
      <w:r w:rsidRPr="005561BC">
        <w:rPr>
          <w:rFonts w:ascii="Arial" w:hAnsi="Arial" w:cs="Arial"/>
          <w:highlight w:val="lightGray"/>
        </w:rPr>
        <w:t>App.vw_OcupacionPorPeriodo</w:t>
      </w:r>
      <w:proofErr w:type="spellEnd"/>
      <w:r w:rsidRPr="005561BC">
        <w:rPr>
          <w:rFonts w:ascii="Arial" w:hAnsi="Arial" w:cs="Arial"/>
          <w:highlight w:val="lightGray"/>
        </w:rPr>
        <w:t>', 'V') IS NOT NULL</w:t>
      </w:r>
    </w:p>
    <w:p w14:paraId="5715F45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DROP VIEW </w:t>
      </w:r>
      <w:proofErr w:type="spellStart"/>
      <w:r w:rsidRPr="005561BC">
        <w:rPr>
          <w:rFonts w:ascii="Arial" w:hAnsi="Arial" w:cs="Arial"/>
          <w:highlight w:val="lightGray"/>
        </w:rPr>
        <w:t>App.vw_</w:t>
      </w:r>
      <w:proofErr w:type="gramStart"/>
      <w:r w:rsidRPr="005561BC">
        <w:rPr>
          <w:rFonts w:ascii="Arial" w:hAnsi="Arial" w:cs="Arial"/>
          <w:highlight w:val="lightGray"/>
        </w:rPr>
        <w:t>OcupacionPorPeriodo</w:t>
      </w:r>
      <w:proofErr w:type="spellEnd"/>
      <w:r w:rsidRPr="005561BC">
        <w:rPr>
          <w:rFonts w:ascii="Arial" w:hAnsi="Arial" w:cs="Arial"/>
          <w:highlight w:val="lightGray"/>
        </w:rPr>
        <w:t>;</w:t>
      </w:r>
      <w:proofErr w:type="gramEnd"/>
    </w:p>
    <w:p w14:paraId="004B3DCB" w14:textId="77777777" w:rsidR="00E3142F" w:rsidRPr="005561BC" w:rsidRDefault="00E3142F" w:rsidP="00E3142F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>GO</w:t>
      </w:r>
    </w:p>
    <w:p w14:paraId="618E5136" w14:textId="77777777" w:rsidR="00E3142F" w:rsidRPr="005561BC" w:rsidRDefault="00E3142F" w:rsidP="00E3142F">
      <w:pPr>
        <w:rPr>
          <w:rFonts w:ascii="Arial" w:hAnsi="Arial" w:cs="Arial"/>
        </w:rPr>
      </w:pPr>
    </w:p>
    <w:p w14:paraId="2BCE74DD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CREATE VIEW </w:t>
      </w:r>
      <w:proofErr w:type="spellStart"/>
      <w:r w:rsidRPr="005561BC">
        <w:rPr>
          <w:rFonts w:ascii="Arial" w:hAnsi="Arial" w:cs="Arial"/>
          <w:highlight w:val="lightGray"/>
        </w:rPr>
        <w:t>App.vw_OcupacionPorPeriodo</w:t>
      </w:r>
      <w:proofErr w:type="spellEnd"/>
    </w:p>
    <w:p w14:paraId="2A6607E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WITH SCHEMABINDING</w:t>
      </w:r>
    </w:p>
    <w:p w14:paraId="2749AC37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AS</w:t>
      </w:r>
    </w:p>
    <w:p w14:paraId="5060938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SELECT</w:t>
      </w:r>
    </w:p>
    <w:p w14:paraId="2408317B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lastRenderedPageBreak/>
        <w:t xml:space="preserve">    </w:t>
      </w:r>
      <w:proofErr w:type="spellStart"/>
      <w:r w:rsidRPr="005561BC">
        <w:rPr>
          <w:rFonts w:ascii="Arial" w:hAnsi="Arial" w:cs="Arial"/>
          <w:highlight w:val="lightGray"/>
        </w:rPr>
        <w:t>m.MatriculaPeriodo</w:t>
      </w:r>
      <w:proofErr w:type="spellEnd"/>
      <w:r w:rsidRPr="005561BC">
        <w:rPr>
          <w:rFonts w:ascii="Arial" w:hAnsi="Arial" w:cs="Arial"/>
          <w:highlight w:val="lightGray"/>
        </w:rPr>
        <w:t>,</w:t>
      </w:r>
    </w:p>
    <w:p w14:paraId="695EFF31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COUNT_</w:t>
      </w:r>
      <w:proofErr w:type="gramStart"/>
      <w:r w:rsidRPr="005561BC">
        <w:rPr>
          <w:rFonts w:ascii="Arial" w:hAnsi="Arial" w:cs="Arial"/>
          <w:highlight w:val="lightGray"/>
        </w:rPr>
        <w:t>BIG(</w:t>
      </w:r>
      <w:proofErr w:type="gramEnd"/>
      <w:r w:rsidRPr="005561BC">
        <w:rPr>
          <w:rFonts w:ascii="Arial" w:hAnsi="Arial" w:cs="Arial"/>
          <w:highlight w:val="lightGray"/>
        </w:rPr>
        <w:t xml:space="preserve">*) AS </w:t>
      </w:r>
      <w:proofErr w:type="spellStart"/>
      <w:r w:rsidRPr="005561BC">
        <w:rPr>
          <w:rFonts w:ascii="Arial" w:hAnsi="Arial" w:cs="Arial"/>
          <w:highlight w:val="lightGray"/>
        </w:rPr>
        <w:t>TotalMatriculas</w:t>
      </w:r>
      <w:proofErr w:type="spellEnd"/>
    </w:p>
    <w:p w14:paraId="7C70EDE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FROM</w:t>
      </w:r>
    </w:p>
    <w:p w14:paraId="13631DAC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</w:rPr>
        <w:t>Academico.Matriculas</w:t>
      </w:r>
      <w:proofErr w:type="spellEnd"/>
      <w:r w:rsidRPr="005561BC">
        <w:rPr>
          <w:rFonts w:ascii="Arial" w:hAnsi="Arial" w:cs="Arial"/>
          <w:highlight w:val="lightGray"/>
        </w:rPr>
        <w:t xml:space="preserve"> AS m</w:t>
      </w:r>
    </w:p>
    <w:p w14:paraId="5C75FADE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GROUP BY</w:t>
      </w:r>
    </w:p>
    <w:p w14:paraId="3525F702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</w:rPr>
        <w:t>m.</w:t>
      </w:r>
      <w:proofErr w:type="gramStart"/>
      <w:r w:rsidRPr="005561BC">
        <w:rPr>
          <w:rFonts w:ascii="Arial" w:hAnsi="Arial" w:cs="Arial"/>
          <w:highlight w:val="lightGray"/>
        </w:rPr>
        <w:t>MatriculaPeriodo</w:t>
      </w:r>
      <w:proofErr w:type="spellEnd"/>
      <w:r w:rsidRPr="005561BC">
        <w:rPr>
          <w:rFonts w:ascii="Arial" w:hAnsi="Arial" w:cs="Arial"/>
          <w:highlight w:val="lightGray"/>
        </w:rPr>
        <w:t>;</w:t>
      </w:r>
      <w:proofErr w:type="gramEnd"/>
    </w:p>
    <w:p w14:paraId="0C81D1D6" w14:textId="77777777" w:rsidR="00E3142F" w:rsidRPr="005561BC" w:rsidRDefault="00E3142F" w:rsidP="00E3142F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>GO</w:t>
      </w:r>
    </w:p>
    <w:p w14:paraId="6B5BA481" w14:textId="77777777" w:rsidR="00E3142F" w:rsidRPr="005561BC" w:rsidRDefault="00E3142F" w:rsidP="00E3142F">
      <w:pPr>
        <w:rPr>
          <w:rFonts w:ascii="Arial" w:hAnsi="Arial" w:cs="Arial"/>
        </w:rPr>
      </w:pPr>
    </w:p>
    <w:p w14:paraId="35C2D7A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IF NOT EXISTS (SELECT * FROM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sys.indexes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WHERE name = '</w:t>
      </w:r>
      <w:proofErr w:type="spellStart"/>
      <w:r w:rsidRPr="005561BC">
        <w:rPr>
          <w:rFonts w:ascii="Arial" w:hAnsi="Arial" w:cs="Arial"/>
          <w:highlight w:val="lightGray"/>
        </w:rPr>
        <w:t>UCI_vw_OcupacionPorPeriodo</w:t>
      </w:r>
      <w:proofErr w:type="spellEnd"/>
      <w:r w:rsidRPr="005561BC">
        <w:rPr>
          <w:rFonts w:ascii="Arial" w:hAnsi="Arial" w:cs="Arial"/>
          <w:highlight w:val="lightGray"/>
        </w:rPr>
        <w:t>')</w:t>
      </w:r>
    </w:p>
    <w:p w14:paraId="0ED920EE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r w:rsidRPr="005561BC">
        <w:rPr>
          <w:rFonts w:ascii="Arial" w:hAnsi="Arial" w:cs="Arial"/>
          <w:highlight w:val="lightGray"/>
          <w:lang w:val="es-GT"/>
        </w:rPr>
        <w:t xml:space="preserve">CREATE UNIQUE CLUSTERED INDEX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UCI_vw_OcupacionPorPeriodo</w:t>
      </w:r>
      <w:proofErr w:type="spellEnd"/>
    </w:p>
    <w:p w14:paraId="3AD10175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ON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App.vw_</w:t>
      </w:r>
      <w:proofErr w:type="gramStart"/>
      <w:r w:rsidRPr="005561BC">
        <w:rPr>
          <w:rFonts w:ascii="Arial" w:hAnsi="Arial" w:cs="Arial"/>
          <w:highlight w:val="lightGray"/>
          <w:lang w:val="es-GT"/>
        </w:rPr>
        <w:t>OcupacionPorPeriodo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(</w:t>
      </w:r>
      <w:proofErr w:type="spellStart"/>
      <w:proofErr w:type="gramEnd"/>
      <w:r w:rsidRPr="005561BC">
        <w:rPr>
          <w:rFonts w:ascii="Arial" w:hAnsi="Arial" w:cs="Arial"/>
          <w:highlight w:val="lightGray"/>
          <w:lang w:val="es-GT"/>
        </w:rPr>
        <w:t>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);</w:t>
      </w:r>
    </w:p>
    <w:p w14:paraId="7F31CBC7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34638F2C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6A786AD1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PRINT '--- Vistas Indexadas de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KPIs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creadas con éxito. ---';</w:t>
      </w:r>
    </w:p>
    <w:p w14:paraId="28A6B9FB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1F3994CC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549A0374" w14:textId="30ECF9A3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Alcance: Consultas analíticas (Ventanas, PIVOT, Subconsultas) Estas consultas son las que USAREMOS para el análisis de performance.</w:t>
      </w:r>
    </w:p>
    <w:p w14:paraId="0A7301C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PRINT '--- EJECUTANDO CONSULTAS ANALÍTICAS ---';</w:t>
      </w:r>
    </w:p>
    <w:p w14:paraId="79180861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540FAFA9" w14:textId="21A6FDB0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78D2D73C" w14:textId="18B015E5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0E74EAE5" w14:textId="06505ACA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Genera un reporte analítico que crea un ranking de alumnos por la cantidad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de cursos que llevan en un periodo, </w:t>
      </w:r>
      <w:proofErr w:type="gramStart"/>
      <w:r w:rsidRPr="005561BC">
        <w:rPr>
          <w:rFonts w:ascii="Arial" w:hAnsi="Arial" w:cs="Arial"/>
          <w:lang w:val="es-GT"/>
        </w:rPr>
        <w:t>Y</w:t>
      </w:r>
      <w:proofErr w:type="gramEnd"/>
      <w:r w:rsidRPr="005561BC">
        <w:rPr>
          <w:rFonts w:ascii="Arial" w:hAnsi="Arial" w:cs="Arial"/>
          <w:lang w:val="es-GT"/>
        </w:rPr>
        <w:t xml:space="preserve"> ADEMÁS, muestra cuántos cursos llevaron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en el periodo inmediatamente anterior para comparar su evolución.</w:t>
      </w:r>
    </w:p>
    <w:p w14:paraId="366413DB" w14:textId="45EC4512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0FD9B9F5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385A8908" w14:textId="41CA95EC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lastRenderedPageBreak/>
        <w:t>¿</w:t>
      </w:r>
      <w:r w:rsidR="00E3142F" w:rsidRPr="005561BC">
        <w:rPr>
          <w:rFonts w:ascii="Arial" w:hAnsi="Arial" w:cs="Arial"/>
          <w:b/>
          <w:bCs/>
          <w:lang w:val="es-GT"/>
        </w:rPr>
        <w:t>CÓMO FUNCIONA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08209E40" w14:textId="6D9EDB74" w:rsidR="00E3142F" w:rsidRPr="005561BC" w:rsidRDefault="00E3142F" w:rsidP="005561BC">
      <w:pPr>
        <w:pStyle w:val="Prrafodelista"/>
        <w:numPr>
          <w:ilvl w:val="0"/>
          <w:numId w:val="14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`WITH </w:t>
      </w:r>
      <w:proofErr w:type="spellStart"/>
      <w:r w:rsidRPr="005561BC">
        <w:rPr>
          <w:rFonts w:ascii="Arial" w:hAnsi="Arial" w:cs="Arial"/>
          <w:lang w:val="es-GT"/>
        </w:rPr>
        <w:t>CargaPorPeriodo</w:t>
      </w:r>
      <w:proofErr w:type="spellEnd"/>
      <w:r w:rsidRPr="005561BC">
        <w:rPr>
          <w:rFonts w:ascii="Arial" w:hAnsi="Arial" w:cs="Arial"/>
          <w:lang w:val="es-GT"/>
        </w:rPr>
        <w:t xml:space="preserve"> AS (...)`: Se usa un "CTE" (</w:t>
      </w:r>
      <w:proofErr w:type="spellStart"/>
      <w:r w:rsidRPr="005561BC">
        <w:rPr>
          <w:rFonts w:ascii="Arial" w:hAnsi="Arial" w:cs="Arial"/>
          <w:lang w:val="es-GT"/>
        </w:rPr>
        <w:t>Common</w:t>
      </w:r>
      <w:proofErr w:type="spellEnd"/>
      <w:r w:rsidRPr="005561BC">
        <w:rPr>
          <w:rFonts w:ascii="Arial" w:hAnsi="Arial" w:cs="Arial"/>
          <w:lang w:val="es-GT"/>
        </w:rPr>
        <w:t xml:space="preserve"> Table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Expression</w:t>
      </w:r>
      <w:proofErr w:type="spellEnd"/>
      <w:r w:rsidRPr="005561BC">
        <w:rPr>
          <w:rFonts w:ascii="Arial" w:hAnsi="Arial" w:cs="Arial"/>
          <w:lang w:val="es-GT"/>
        </w:rPr>
        <w:t>)para</w:t>
      </w:r>
      <w:proofErr w:type="gramEnd"/>
      <w:r w:rsidRPr="005561BC">
        <w:rPr>
          <w:rFonts w:ascii="Arial" w:hAnsi="Arial" w:cs="Arial"/>
          <w:lang w:val="es-GT"/>
        </w:rPr>
        <w:t xml:space="preserve"> crear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una tabla virtual temporal llamada '</w:t>
      </w:r>
      <w:proofErr w:type="spellStart"/>
      <w:r w:rsidRPr="005561BC">
        <w:rPr>
          <w:rFonts w:ascii="Arial" w:hAnsi="Arial" w:cs="Arial"/>
          <w:lang w:val="es-GT"/>
        </w:rPr>
        <w:t>CargaPorPeriodo</w:t>
      </w:r>
      <w:proofErr w:type="spellEnd"/>
      <w:r w:rsidRPr="005561BC">
        <w:rPr>
          <w:rFonts w:ascii="Arial" w:hAnsi="Arial" w:cs="Arial"/>
          <w:lang w:val="es-GT"/>
        </w:rPr>
        <w:t>'. Esta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tabla contiene el conteo de cursos por alumno y periodo.</w:t>
      </w:r>
    </w:p>
    <w:p w14:paraId="24A0B1D9" w14:textId="6983E744" w:rsidR="00E3142F" w:rsidRPr="005561BC" w:rsidRDefault="00E3142F" w:rsidP="005561BC">
      <w:pPr>
        <w:pStyle w:val="Prrafodelista"/>
        <w:numPr>
          <w:ilvl w:val="0"/>
          <w:numId w:val="14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`DENSE_</w:t>
      </w:r>
      <w:proofErr w:type="gramStart"/>
      <w:r w:rsidRPr="005561BC">
        <w:rPr>
          <w:rFonts w:ascii="Arial" w:hAnsi="Arial" w:cs="Arial"/>
          <w:lang w:val="es-GT"/>
        </w:rPr>
        <w:t>RANK(</w:t>
      </w:r>
      <w:proofErr w:type="gramEnd"/>
      <w:r w:rsidRPr="005561BC">
        <w:rPr>
          <w:rFonts w:ascii="Arial" w:hAnsi="Arial" w:cs="Arial"/>
          <w:lang w:val="es-GT"/>
        </w:rPr>
        <w:t>) OVER(...)`: Esta es la FUNCIÓN DE VENTANA de ranking.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`PARTITION BY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c.MatriculaPeriodo</w:t>
      </w:r>
      <w:proofErr w:type="spellEnd"/>
      <w:proofErr w:type="gramEnd"/>
      <w:r w:rsidRPr="005561BC">
        <w:rPr>
          <w:rFonts w:ascii="Arial" w:hAnsi="Arial" w:cs="Arial"/>
          <w:lang w:val="es-GT"/>
        </w:rPr>
        <w:t>`: Le dice a `DENSE_</w:t>
      </w:r>
      <w:proofErr w:type="gramStart"/>
      <w:r w:rsidRPr="005561BC">
        <w:rPr>
          <w:rFonts w:ascii="Arial" w:hAnsi="Arial" w:cs="Arial"/>
          <w:lang w:val="es-GT"/>
        </w:rPr>
        <w:t>RANK(</w:t>
      </w:r>
      <w:proofErr w:type="gramEnd"/>
      <w:r w:rsidRPr="005561BC">
        <w:rPr>
          <w:rFonts w:ascii="Arial" w:hAnsi="Arial" w:cs="Arial"/>
          <w:lang w:val="es-GT"/>
        </w:rPr>
        <w:t>)` que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reinicie el conteo (el ranking) por cada nuevo periodo.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`ORDER BY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c.CursosInscritos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 DESC`: Define cómo se calcula el </w:t>
      </w:r>
      <w:proofErr w:type="gramStart"/>
      <w:r w:rsidRPr="005561BC">
        <w:rPr>
          <w:rFonts w:ascii="Arial" w:hAnsi="Arial" w:cs="Arial"/>
          <w:lang w:val="es-GT"/>
        </w:rPr>
        <w:t>ranking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(</w:t>
      </w:r>
      <w:proofErr w:type="gramEnd"/>
      <w:r w:rsidRPr="005561BC">
        <w:rPr>
          <w:rFonts w:ascii="Arial" w:hAnsi="Arial" w:cs="Arial"/>
          <w:lang w:val="es-GT"/>
        </w:rPr>
        <w:t>el que tiene más cursos inscritos obtiene el ranking #1).</w:t>
      </w:r>
    </w:p>
    <w:p w14:paraId="196B1CC9" w14:textId="70771D13" w:rsidR="005561BC" w:rsidRPr="005561BC" w:rsidRDefault="00E3142F" w:rsidP="005561BC">
      <w:pPr>
        <w:pStyle w:val="Prrafodelista"/>
        <w:numPr>
          <w:ilvl w:val="0"/>
          <w:numId w:val="14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`LAG(...) OVER(...)`: Esta es la FUNCIÓN DE VENTANA de serie temporal.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`PARTITION BY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c.AlumnoID</w:t>
      </w:r>
      <w:proofErr w:type="spellEnd"/>
      <w:proofErr w:type="gramEnd"/>
      <w:r w:rsidRPr="005561BC">
        <w:rPr>
          <w:rFonts w:ascii="Arial" w:hAnsi="Arial" w:cs="Arial"/>
          <w:lang w:val="es-GT"/>
        </w:rPr>
        <w:t>`: Le dice a `</w:t>
      </w:r>
      <w:proofErr w:type="gramStart"/>
      <w:r w:rsidRPr="005561BC">
        <w:rPr>
          <w:rFonts w:ascii="Arial" w:hAnsi="Arial" w:cs="Arial"/>
          <w:lang w:val="es-GT"/>
        </w:rPr>
        <w:t>LAG(</w:t>
      </w:r>
      <w:proofErr w:type="gramEnd"/>
      <w:r w:rsidRPr="005561BC">
        <w:rPr>
          <w:rFonts w:ascii="Arial" w:hAnsi="Arial" w:cs="Arial"/>
          <w:lang w:val="es-GT"/>
        </w:rPr>
        <w:t xml:space="preserve">)` que solo mire </w:t>
      </w:r>
      <w:proofErr w:type="gramStart"/>
      <w:r w:rsidRPr="005561BC">
        <w:rPr>
          <w:rFonts w:ascii="Arial" w:hAnsi="Arial" w:cs="Arial"/>
          <w:lang w:val="es-GT"/>
        </w:rPr>
        <w:t>filas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del</w:t>
      </w:r>
      <w:proofErr w:type="gramEnd"/>
      <w:r w:rsidRPr="005561BC">
        <w:rPr>
          <w:rFonts w:ascii="Arial" w:hAnsi="Arial" w:cs="Arial"/>
          <w:lang w:val="es-GT"/>
        </w:rPr>
        <w:t xml:space="preserve"> mismo alumno. `ORDER BY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c.MatriculaPeriodo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`: Ordena los periodos del alumno </w:t>
      </w:r>
      <w:proofErr w:type="gramStart"/>
      <w:r w:rsidRPr="005561BC">
        <w:rPr>
          <w:rFonts w:ascii="Arial" w:hAnsi="Arial" w:cs="Arial"/>
          <w:lang w:val="es-GT"/>
        </w:rPr>
        <w:t>de  más</w:t>
      </w:r>
      <w:proofErr w:type="gramEnd"/>
      <w:r w:rsidRPr="005561BC">
        <w:rPr>
          <w:rFonts w:ascii="Arial" w:hAnsi="Arial" w:cs="Arial"/>
          <w:lang w:val="es-GT"/>
        </w:rPr>
        <w:t xml:space="preserve"> antiguo a más </w:t>
      </w:r>
      <w:proofErr w:type="spellStart"/>
      <w:r w:rsidRPr="005561BC">
        <w:rPr>
          <w:rFonts w:ascii="Arial" w:hAnsi="Arial" w:cs="Arial"/>
          <w:lang w:val="es-GT"/>
        </w:rPr>
        <w:t>nuevo.</w:t>
      </w:r>
      <w:proofErr w:type="spellEnd"/>
    </w:p>
    <w:p w14:paraId="49AD7C24" w14:textId="63B15285" w:rsidR="00E3142F" w:rsidRPr="005561BC" w:rsidRDefault="00E3142F" w:rsidP="005561BC">
      <w:pPr>
        <w:pStyle w:val="Prrafodelista"/>
        <w:numPr>
          <w:ilvl w:val="0"/>
          <w:numId w:val="14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</w:t>
      </w:r>
      <w:proofErr w:type="gramStart"/>
      <w:r w:rsidRPr="005561BC">
        <w:rPr>
          <w:rFonts w:ascii="Arial" w:hAnsi="Arial" w:cs="Arial"/>
          <w:lang w:val="es-GT"/>
        </w:rPr>
        <w:t>LAG(</w:t>
      </w:r>
      <w:proofErr w:type="spellStart"/>
      <w:r w:rsidRPr="005561BC">
        <w:rPr>
          <w:rFonts w:ascii="Arial" w:hAnsi="Arial" w:cs="Arial"/>
          <w:lang w:val="es-GT"/>
        </w:rPr>
        <w:t>c.CursosInscritos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, 1, </w:t>
      </w:r>
      <w:proofErr w:type="gramStart"/>
      <w:r w:rsidRPr="005561BC">
        <w:rPr>
          <w:rFonts w:ascii="Arial" w:hAnsi="Arial" w:cs="Arial"/>
          <w:lang w:val="es-GT"/>
        </w:rPr>
        <w:t>0)`</w:t>
      </w:r>
      <w:proofErr w:type="gramEnd"/>
      <w:r w:rsidRPr="005561BC">
        <w:rPr>
          <w:rFonts w:ascii="Arial" w:hAnsi="Arial" w:cs="Arial"/>
          <w:lang w:val="es-GT"/>
        </w:rPr>
        <w:t>: "Espía" la fila anterior (`1</w:t>
      </w:r>
      <w:proofErr w:type="gramStart"/>
      <w:r w:rsidRPr="005561BC">
        <w:rPr>
          <w:rFonts w:ascii="Arial" w:hAnsi="Arial" w:cs="Arial"/>
          <w:lang w:val="es-GT"/>
        </w:rPr>
        <w:t>`)  en</w:t>
      </w:r>
      <w:proofErr w:type="gramEnd"/>
      <w:r w:rsidRPr="005561BC">
        <w:rPr>
          <w:rFonts w:ascii="Arial" w:hAnsi="Arial" w:cs="Arial"/>
          <w:lang w:val="es-GT"/>
        </w:rPr>
        <w:t xml:space="preserve"> la ventana ordenada y devuelve el valor de '</w:t>
      </w:r>
      <w:proofErr w:type="spellStart"/>
      <w:r w:rsidRPr="005561BC">
        <w:rPr>
          <w:rFonts w:ascii="Arial" w:hAnsi="Arial" w:cs="Arial"/>
          <w:lang w:val="es-GT"/>
        </w:rPr>
        <w:t>CursosInscritos</w:t>
      </w:r>
      <w:proofErr w:type="spellEnd"/>
      <w:r w:rsidRPr="005561BC">
        <w:rPr>
          <w:rFonts w:ascii="Arial" w:hAnsi="Arial" w:cs="Arial"/>
          <w:lang w:val="es-GT"/>
        </w:rPr>
        <w:t>'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de esa fila. Si no hay fila anterior (es su primer periodo),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devuelve un cero (`0`).</w:t>
      </w:r>
    </w:p>
    <w:p w14:paraId="72EB4A00" w14:textId="77777777" w:rsidR="005561BC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POR QUÉ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825A576" w14:textId="5F72ABF9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 Cumple el requisito de "Consultas con ventanas". Este tipo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de consulta es fundamental para Inteligencia de Negocios (BI), ya que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permite crear rankings y análisis de series temporales (crecimiento)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sin usar subconsultas o JOINS complejos.</w:t>
      </w:r>
    </w:p>
    <w:p w14:paraId="4749749C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PRINT 'Consulta 1: Funciones de Ventana (Ranking y LAG)';</w:t>
      </w:r>
    </w:p>
    <w:p w14:paraId="680B6F3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19B69C6D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WITH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CargaPorPeriodo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AS (</w:t>
      </w:r>
    </w:p>
    <w:p w14:paraId="0D9BB65A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-- 1. Agregamos la carga base</w:t>
      </w:r>
    </w:p>
    <w:p w14:paraId="29AF4961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SELECT</w:t>
      </w:r>
    </w:p>
    <w:p w14:paraId="449EC7EF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AlumnoID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1A68F06C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46DC157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</w:t>
      </w:r>
      <w:proofErr w:type="gramStart"/>
      <w:r w:rsidRPr="005561BC">
        <w:rPr>
          <w:rFonts w:ascii="Arial" w:hAnsi="Arial" w:cs="Arial"/>
          <w:highlight w:val="lightGray"/>
          <w:lang w:val="es-GT"/>
        </w:rPr>
        <w:t>COUNT(</w:t>
      </w:r>
      <w:proofErr w:type="gramEnd"/>
      <w:r w:rsidRPr="005561BC">
        <w:rPr>
          <w:rFonts w:ascii="Arial" w:hAnsi="Arial" w:cs="Arial"/>
          <w:highlight w:val="lightGray"/>
          <w:lang w:val="es-GT"/>
        </w:rPr>
        <w:t xml:space="preserve">*) AS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CursosInscritos</w:t>
      </w:r>
      <w:proofErr w:type="spellEnd"/>
    </w:p>
    <w:p w14:paraId="0430FD02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FROM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Academico.Matriculas</w:t>
      </w:r>
      <w:proofErr w:type="spellEnd"/>
    </w:p>
    <w:p w14:paraId="6666E9BA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GROUP BY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AlumnoID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MatriculaPeriodo</w:t>
      </w:r>
      <w:proofErr w:type="spellEnd"/>
    </w:p>
    <w:p w14:paraId="152160A9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)</w:t>
      </w:r>
    </w:p>
    <w:p w14:paraId="1CEE991F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08F0DBEA" w14:textId="77777777" w:rsidR="005561BC" w:rsidRPr="005561BC" w:rsidRDefault="005561BC" w:rsidP="00E3142F">
      <w:pPr>
        <w:rPr>
          <w:rFonts w:ascii="Arial" w:hAnsi="Arial" w:cs="Arial"/>
          <w:lang w:val="es-GT"/>
        </w:rPr>
      </w:pPr>
    </w:p>
    <w:p w14:paraId="3C85EFF0" w14:textId="2A7AB20F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lastRenderedPageBreak/>
        <w:t>2. Aplicamos ventanas y unimos con Alumnos</w:t>
      </w:r>
    </w:p>
    <w:p w14:paraId="79529B0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SELECT</w:t>
      </w:r>
    </w:p>
    <w:p w14:paraId="711281B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proofErr w:type="gramStart"/>
      <w:r w:rsidRPr="005561BC">
        <w:rPr>
          <w:rFonts w:ascii="Arial" w:hAnsi="Arial" w:cs="Arial"/>
          <w:highlight w:val="lightGray"/>
          <w:lang w:val="es-GT"/>
        </w:rPr>
        <w:t>a.NombreCompleto</w:t>
      </w:r>
      <w:proofErr w:type="spellEnd"/>
      <w:proofErr w:type="gram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6E07DEA3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3EF50F39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c.CursosInscritos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5A55C8DC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    </w:t>
      </w:r>
    </w:p>
    <w:p w14:paraId="280780E2" w14:textId="7DDEA00F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 xml:space="preserve">   KPI: Ranking de alumnos por periodo (más inscritos primero)</w:t>
      </w:r>
    </w:p>
    <w:p w14:paraId="42E8133A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lang w:val="es-GT"/>
        </w:rPr>
        <w:t xml:space="preserve">    </w:t>
      </w:r>
      <w:r w:rsidRPr="005561BC">
        <w:rPr>
          <w:rFonts w:ascii="Arial" w:hAnsi="Arial" w:cs="Arial"/>
          <w:highlight w:val="lightGray"/>
        </w:rPr>
        <w:t>DENSE_</w:t>
      </w:r>
      <w:proofErr w:type="gramStart"/>
      <w:r w:rsidRPr="005561BC">
        <w:rPr>
          <w:rFonts w:ascii="Arial" w:hAnsi="Arial" w:cs="Arial"/>
          <w:highlight w:val="lightGray"/>
        </w:rPr>
        <w:t>RANK(</w:t>
      </w:r>
      <w:proofErr w:type="gramEnd"/>
      <w:r w:rsidRPr="005561BC">
        <w:rPr>
          <w:rFonts w:ascii="Arial" w:hAnsi="Arial" w:cs="Arial"/>
          <w:highlight w:val="lightGray"/>
        </w:rPr>
        <w:t xml:space="preserve">) </w:t>
      </w:r>
      <w:proofErr w:type="gramStart"/>
      <w:r w:rsidRPr="005561BC">
        <w:rPr>
          <w:rFonts w:ascii="Arial" w:hAnsi="Arial" w:cs="Arial"/>
          <w:highlight w:val="lightGray"/>
        </w:rPr>
        <w:t>OVER(</w:t>
      </w:r>
      <w:proofErr w:type="gramEnd"/>
      <w:r w:rsidRPr="005561BC">
        <w:rPr>
          <w:rFonts w:ascii="Arial" w:hAnsi="Arial" w:cs="Arial"/>
          <w:highlight w:val="lightGray"/>
        </w:rPr>
        <w:t xml:space="preserve">PARTITION BY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c.MatriculaPeriodo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</w:t>
      </w:r>
    </w:p>
    <w:p w14:paraId="5C366997" w14:textId="77777777" w:rsidR="00E3142F" w:rsidRPr="005561BC" w:rsidRDefault="00E3142F" w:rsidP="00E3142F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 xml:space="preserve">                      ORDER BY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c.CursosInscritos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DESC) AS </w:t>
      </w:r>
      <w:proofErr w:type="spellStart"/>
      <w:r w:rsidRPr="005561BC">
        <w:rPr>
          <w:rFonts w:ascii="Arial" w:hAnsi="Arial" w:cs="Arial"/>
          <w:highlight w:val="lightGray"/>
        </w:rPr>
        <w:t>RankingCarga</w:t>
      </w:r>
      <w:proofErr w:type="spellEnd"/>
      <w:r w:rsidRPr="005561BC">
        <w:rPr>
          <w:rFonts w:ascii="Arial" w:hAnsi="Arial" w:cs="Arial"/>
          <w:highlight w:val="lightGray"/>
        </w:rPr>
        <w:t>,</w:t>
      </w:r>
    </w:p>
    <w:p w14:paraId="2E7DB7AC" w14:textId="77777777" w:rsidR="00E3142F" w:rsidRPr="005561BC" w:rsidRDefault="00E3142F" w:rsidP="00E3142F">
      <w:pPr>
        <w:rPr>
          <w:rFonts w:ascii="Arial" w:hAnsi="Arial" w:cs="Arial"/>
        </w:rPr>
      </w:pPr>
      <w:r w:rsidRPr="005561BC">
        <w:rPr>
          <w:rFonts w:ascii="Arial" w:hAnsi="Arial" w:cs="Arial"/>
        </w:rPr>
        <w:t xml:space="preserve">    </w:t>
      </w:r>
    </w:p>
    <w:p w14:paraId="27FC17F4" w14:textId="5D83A4B0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 xml:space="preserve">     KPI: Comparativa de carga vs periodo anterior</w:t>
      </w:r>
    </w:p>
    <w:p w14:paraId="0D2FB6A6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lang w:val="es-GT"/>
        </w:rPr>
        <w:t xml:space="preserve">    </w:t>
      </w:r>
      <w:proofErr w:type="gramStart"/>
      <w:r w:rsidRPr="005561BC">
        <w:rPr>
          <w:rFonts w:ascii="Arial" w:hAnsi="Arial" w:cs="Arial"/>
          <w:highlight w:val="lightGray"/>
        </w:rPr>
        <w:t>LAG(</w:t>
      </w:r>
      <w:proofErr w:type="spellStart"/>
      <w:r w:rsidRPr="005561BC">
        <w:rPr>
          <w:rFonts w:ascii="Arial" w:hAnsi="Arial" w:cs="Arial"/>
          <w:highlight w:val="lightGray"/>
        </w:rPr>
        <w:t>c.CursosInscritos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, 1, 0) </w:t>
      </w:r>
      <w:proofErr w:type="gramStart"/>
      <w:r w:rsidRPr="005561BC">
        <w:rPr>
          <w:rFonts w:ascii="Arial" w:hAnsi="Arial" w:cs="Arial"/>
          <w:highlight w:val="lightGray"/>
        </w:rPr>
        <w:t>OVER(</w:t>
      </w:r>
      <w:proofErr w:type="gramEnd"/>
      <w:r w:rsidRPr="005561BC">
        <w:rPr>
          <w:rFonts w:ascii="Arial" w:hAnsi="Arial" w:cs="Arial"/>
          <w:highlight w:val="lightGray"/>
        </w:rPr>
        <w:t xml:space="preserve">PARTITION BY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c.AlumnoID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</w:t>
      </w:r>
    </w:p>
    <w:p w14:paraId="7A7EAAF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                             ORDER BY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c.MatriculaPeriodo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) AS </w:t>
      </w:r>
      <w:proofErr w:type="spellStart"/>
      <w:r w:rsidRPr="005561BC">
        <w:rPr>
          <w:rFonts w:ascii="Arial" w:hAnsi="Arial" w:cs="Arial"/>
          <w:highlight w:val="lightGray"/>
        </w:rPr>
        <w:t>CargaPeriodoAnterior</w:t>
      </w:r>
      <w:proofErr w:type="spellEnd"/>
    </w:p>
    <w:p w14:paraId="68718318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FROM </w:t>
      </w:r>
      <w:proofErr w:type="spellStart"/>
      <w:r w:rsidRPr="005561BC">
        <w:rPr>
          <w:rFonts w:ascii="Arial" w:hAnsi="Arial" w:cs="Arial"/>
          <w:highlight w:val="lightGray"/>
        </w:rPr>
        <w:t>CargaPorPeriodo</w:t>
      </w:r>
      <w:proofErr w:type="spellEnd"/>
      <w:r w:rsidRPr="005561BC">
        <w:rPr>
          <w:rFonts w:ascii="Arial" w:hAnsi="Arial" w:cs="Arial"/>
          <w:highlight w:val="lightGray"/>
        </w:rPr>
        <w:t xml:space="preserve"> c</w:t>
      </w:r>
    </w:p>
    <w:p w14:paraId="65BF26ED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JOIN </w:t>
      </w:r>
      <w:proofErr w:type="spellStart"/>
      <w:r w:rsidRPr="005561BC">
        <w:rPr>
          <w:rFonts w:ascii="Arial" w:hAnsi="Arial" w:cs="Arial"/>
          <w:highlight w:val="lightGray"/>
        </w:rPr>
        <w:t>Academico.Alumnos</w:t>
      </w:r>
      <w:proofErr w:type="spellEnd"/>
      <w:r w:rsidRPr="005561BC">
        <w:rPr>
          <w:rFonts w:ascii="Arial" w:hAnsi="Arial" w:cs="Arial"/>
          <w:highlight w:val="lightGray"/>
        </w:rPr>
        <w:t xml:space="preserve"> a ON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c.AlumnoID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a.AlumnoID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-- Join </w:t>
      </w:r>
      <w:proofErr w:type="spellStart"/>
      <w:r w:rsidRPr="005561BC">
        <w:rPr>
          <w:rFonts w:ascii="Arial" w:hAnsi="Arial" w:cs="Arial"/>
          <w:highlight w:val="lightGray"/>
        </w:rPr>
        <w:t>costoso</w:t>
      </w:r>
      <w:proofErr w:type="spellEnd"/>
    </w:p>
    <w:p w14:paraId="714551EC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ORDER BY</w:t>
      </w:r>
    </w:p>
    <w:p w14:paraId="0B64C64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RankingCarga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;</w:t>
      </w:r>
    </w:p>
    <w:p w14:paraId="15D04DF7" w14:textId="61AB9986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399CB3F6" w14:textId="43A938F5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4BB0B883" w14:textId="02A3646B" w:rsidR="00E3142F" w:rsidRPr="005561BC" w:rsidRDefault="005561BC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¿</w:t>
      </w:r>
      <w:r w:rsidR="00E3142F" w:rsidRPr="005561BC">
        <w:rPr>
          <w:rFonts w:ascii="Arial" w:hAnsi="Arial" w:cs="Arial"/>
          <w:b/>
          <w:bCs/>
          <w:lang w:val="es-GT"/>
        </w:rPr>
        <w:t>QUÉ HACE</w:t>
      </w:r>
      <w:r w:rsidRPr="005561BC">
        <w:rPr>
          <w:rFonts w:ascii="Arial" w:hAnsi="Arial" w:cs="Arial"/>
          <w:b/>
          <w:bCs/>
          <w:lang w:val="es-GT"/>
        </w:rPr>
        <w:t>?</w:t>
      </w:r>
    </w:p>
    <w:p w14:paraId="2C418B3A" w14:textId="45EC1B81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 Rota la tabla de matrículas. Toma los valores de la fila '</w:t>
      </w:r>
      <w:proofErr w:type="spellStart"/>
      <w:r w:rsidRPr="005561BC">
        <w:rPr>
          <w:rFonts w:ascii="Arial" w:hAnsi="Arial" w:cs="Arial"/>
          <w:lang w:val="es-GT"/>
        </w:rPr>
        <w:t>MatriculaPeriodo</w:t>
      </w:r>
      <w:proofErr w:type="spellEnd"/>
      <w:r w:rsidRPr="005561BC">
        <w:rPr>
          <w:rFonts w:ascii="Arial" w:hAnsi="Arial" w:cs="Arial"/>
          <w:lang w:val="es-GT"/>
        </w:rPr>
        <w:t>'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(</w:t>
      </w:r>
      <w:proofErr w:type="spellStart"/>
      <w:r w:rsidRPr="005561BC">
        <w:rPr>
          <w:rFonts w:ascii="Arial" w:hAnsi="Arial" w:cs="Arial"/>
          <w:lang w:val="es-GT"/>
        </w:rPr>
        <w:t>ej</w:t>
      </w:r>
      <w:proofErr w:type="spellEnd"/>
      <w:r w:rsidRPr="005561BC">
        <w:rPr>
          <w:rFonts w:ascii="Arial" w:hAnsi="Arial" w:cs="Arial"/>
          <w:lang w:val="es-GT"/>
        </w:rPr>
        <w:t>: '24S1', '24S2') y los convierte en COLUMNAS en el resultado final,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mostrando un conteo de alumnos.</w:t>
      </w:r>
    </w:p>
    <w:p w14:paraId="7A551B2E" w14:textId="0F952ED5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CÓMO FUNCIONA:</w:t>
      </w:r>
    </w:p>
    <w:p w14:paraId="68FACCAC" w14:textId="3097D984" w:rsidR="00E3142F" w:rsidRPr="005561BC" w:rsidRDefault="00E3142F" w:rsidP="005561BC">
      <w:pPr>
        <w:pStyle w:val="Prrafodelista"/>
        <w:numPr>
          <w:ilvl w:val="0"/>
          <w:numId w:val="16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`WITH </w:t>
      </w:r>
      <w:proofErr w:type="spellStart"/>
      <w:r w:rsidRPr="005561BC">
        <w:rPr>
          <w:rFonts w:ascii="Arial" w:hAnsi="Arial" w:cs="Arial"/>
          <w:lang w:val="es-GT"/>
        </w:rPr>
        <w:t>BasePivot</w:t>
      </w:r>
      <w:proofErr w:type="spellEnd"/>
      <w:r w:rsidRPr="005561BC">
        <w:rPr>
          <w:rFonts w:ascii="Arial" w:hAnsi="Arial" w:cs="Arial"/>
          <w:lang w:val="es-GT"/>
        </w:rPr>
        <w:t xml:space="preserve"> AS (...)`: Un CTE que </w:t>
      </w:r>
      <w:proofErr w:type="spellStart"/>
      <w:r w:rsidRPr="005561BC">
        <w:rPr>
          <w:rFonts w:ascii="Arial" w:hAnsi="Arial" w:cs="Arial"/>
          <w:lang w:val="es-GT"/>
        </w:rPr>
        <w:t>pre-calcula</w:t>
      </w:r>
      <w:proofErr w:type="spellEnd"/>
      <w:r w:rsidRPr="005561BC">
        <w:rPr>
          <w:rFonts w:ascii="Arial" w:hAnsi="Arial" w:cs="Arial"/>
          <w:lang w:val="es-GT"/>
        </w:rPr>
        <w:t xml:space="preserve"> el total de alumnos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por </w:t>
      </w:r>
      <w:proofErr w:type="spellStart"/>
      <w:r w:rsidRPr="005561BC">
        <w:rPr>
          <w:rFonts w:ascii="Arial" w:hAnsi="Arial" w:cs="Arial"/>
          <w:lang w:val="es-GT"/>
        </w:rPr>
        <w:t>CursoID</w:t>
      </w:r>
      <w:proofErr w:type="spellEnd"/>
      <w:r w:rsidRPr="005561BC">
        <w:rPr>
          <w:rFonts w:ascii="Arial" w:hAnsi="Arial" w:cs="Arial"/>
          <w:lang w:val="es-GT"/>
        </w:rPr>
        <w:t xml:space="preserve"> y Periodo.</w:t>
      </w:r>
    </w:p>
    <w:p w14:paraId="79A5D1AB" w14:textId="0996756D" w:rsidR="00E3142F" w:rsidRPr="005561BC" w:rsidRDefault="00E3142F" w:rsidP="005561BC">
      <w:pPr>
        <w:pStyle w:val="Prrafodelista"/>
        <w:numPr>
          <w:ilvl w:val="0"/>
          <w:numId w:val="16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`PIVOT (...)`: Este es el operador clave.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`SUM(</w:t>
      </w:r>
      <w:proofErr w:type="spellStart"/>
      <w:r w:rsidRPr="005561BC">
        <w:rPr>
          <w:rFonts w:ascii="Arial" w:hAnsi="Arial" w:cs="Arial"/>
          <w:lang w:val="es-GT"/>
        </w:rPr>
        <w:t>TotalAlumnos</w:t>
      </w:r>
      <w:proofErr w:type="spellEnd"/>
      <w:r w:rsidRPr="005561BC">
        <w:rPr>
          <w:rFonts w:ascii="Arial" w:hAnsi="Arial" w:cs="Arial"/>
          <w:lang w:val="es-GT"/>
        </w:rPr>
        <w:t>)`: Es la función de agregación que irá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*dentro* de las nuevas celdas de la tabla pivotada.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`FOR </w:t>
      </w:r>
      <w:proofErr w:type="spellStart"/>
      <w:r w:rsidRPr="005561BC">
        <w:rPr>
          <w:rFonts w:ascii="Arial" w:hAnsi="Arial" w:cs="Arial"/>
          <w:lang w:val="es-GT"/>
        </w:rPr>
        <w:t>MatriculaPeriodo</w:t>
      </w:r>
      <w:proofErr w:type="spellEnd"/>
      <w:r w:rsidRPr="005561BC">
        <w:rPr>
          <w:rFonts w:ascii="Arial" w:hAnsi="Arial" w:cs="Arial"/>
          <w:lang w:val="es-GT"/>
        </w:rPr>
        <w:t xml:space="preserve"> IN ([24S1], [24S2], [25S1</w:t>
      </w:r>
      <w:proofErr w:type="gramStart"/>
      <w:r w:rsidRPr="005561BC">
        <w:rPr>
          <w:rFonts w:ascii="Arial" w:hAnsi="Arial" w:cs="Arial"/>
          <w:lang w:val="es-GT"/>
        </w:rPr>
        <w:t>])`</w:t>
      </w:r>
      <w:proofErr w:type="gramEnd"/>
      <w:r w:rsidRPr="005561BC">
        <w:rPr>
          <w:rFonts w:ascii="Arial" w:hAnsi="Arial" w:cs="Arial"/>
          <w:lang w:val="es-GT"/>
        </w:rPr>
        <w:t>: Esta es la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instrucción de rotación. </w:t>
      </w:r>
      <w:r w:rsidRPr="005561BC">
        <w:rPr>
          <w:rFonts w:ascii="Arial" w:hAnsi="Arial" w:cs="Arial"/>
          <w:lang w:val="es-GT"/>
        </w:rPr>
        <w:lastRenderedPageBreak/>
        <w:t>Le dice a SQL que la columna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'</w:t>
      </w:r>
      <w:proofErr w:type="spellStart"/>
      <w:r w:rsidRPr="005561BC">
        <w:rPr>
          <w:rFonts w:ascii="Arial" w:hAnsi="Arial" w:cs="Arial"/>
          <w:lang w:val="es-GT"/>
        </w:rPr>
        <w:t>MatriculaPeriodo</w:t>
      </w:r>
      <w:proofErr w:type="spellEnd"/>
      <w:r w:rsidRPr="005561BC">
        <w:rPr>
          <w:rFonts w:ascii="Arial" w:hAnsi="Arial" w:cs="Arial"/>
          <w:lang w:val="es-GT"/>
        </w:rPr>
        <w:t>' es la que debe "pivotar", y que queremos crear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*nuevas columnas* llamadas [24S1], [24S2] y [25S1].</w:t>
      </w:r>
    </w:p>
    <w:p w14:paraId="0DD323C5" w14:textId="6D515B86" w:rsidR="00E3142F" w:rsidRPr="005561BC" w:rsidRDefault="00E3142F" w:rsidP="005561BC">
      <w:pPr>
        <w:pStyle w:val="Prrafodelista"/>
        <w:numPr>
          <w:ilvl w:val="0"/>
          <w:numId w:val="16"/>
        </w:num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`</w:t>
      </w:r>
      <w:proofErr w:type="gramStart"/>
      <w:r w:rsidRPr="005561BC">
        <w:rPr>
          <w:rFonts w:ascii="Arial" w:hAnsi="Arial" w:cs="Arial"/>
          <w:lang w:val="es-GT"/>
        </w:rPr>
        <w:t>ISNULL(</w:t>
      </w:r>
      <w:proofErr w:type="gramEnd"/>
      <w:r w:rsidRPr="005561BC">
        <w:rPr>
          <w:rFonts w:ascii="Arial" w:hAnsi="Arial" w:cs="Arial"/>
          <w:lang w:val="es-GT"/>
        </w:rPr>
        <w:t xml:space="preserve">p.[24S1], </w:t>
      </w:r>
      <w:proofErr w:type="gramStart"/>
      <w:r w:rsidRPr="005561BC">
        <w:rPr>
          <w:rFonts w:ascii="Arial" w:hAnsi="Arial" w:cs="Arial"/>
          <w:lang w:val="es-GT"/>
        </w:rPr>
        <w:t>0)`</w:t>
      </w:r>
      <w:proofErr w:type="gramEnd"/>
      <w:r w:rsidRPr="005561BC">
        <w:rPr>
          <w:rFonts w:ascii="Arial" w:hAnsi="Arial" w:cs="Arial"/>
          <w:lang w:val="es-GT"/>
        </w:rPr>
        <w:t>: Se usa para mostrar un '0' en lugar de 'NULL' si</w:t>
      </w:r>
      <w:r w:rsidR="005561BC"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un curso no tuvo matrículas en ese periodo.</w:t>
      </w:r>
    </w:p>
    <w:p w14:paraId="042E9D06" w14:textId="77777777" w:rsidR="005561BC" w:rsidRDefault="005561BC" w:rsidP="00E3142F">
      <w:pPr>
        <w:rPr>
          <w:rFonts w:ascii="Arial" w:hAnsi="Arial" w:cs="Arial"/>
          <w:lang w:val="es-GT"/>
        </w:rPr>
      </w:pPr>
    </w:p>
    <w:p w14:paraId="1722400A" w14:textId="5A5B46F9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POR QUÉ:</w:t>
      </w:r>
    </w:p>
    <w:p w14:paraId="1323C158" w14:textId="02A69AD8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Cumple el requisito de "PIVOT". Transforma un formato de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datos normalizado (bueno para almacenar en la BD) en un formato de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reporte tipo "hoja de cálculo" (bueno para leer por humanos).</w:t>
      </w:r>
    </w:p>
    <w:p w14:paraId="368A89CD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PRINT 'Consulta 2: PIVOT (Matrículas por Curso/Periodo)';</w:t>
      </w:r>
    </w:p>
    <w:p w14:paraId="7BD560AD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43EAB992" w14:textId="2A13F291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Definimos los periodos que queremos como columnas</w:t>
      </w:r>
    </w:p>
    <w:p w14:paraId="1EDDDF19" w14:textId="77777777" w:rsidR="00E3142F" w:rsidRPr="005561BC" w:rsidRDefault="00E3142F" w:rsidP="00E3142F">
      <w:pPr>
        <w:rPr>
          <w:rFonts w:ascii="Arial" w:hAnsi="Arial" w:cs="Arial"/>
        </w:rPr>
      </w:pPr>
      <w:proofErr w:type="gramStart"/>
      <w:r w:rsidRPr="005561BC">
        <w:rPr>
          <w:rFonts w:ascii="Arial" w:hAnsi="Arial" w:cs="Arial"/>
          <w:highlight w:val="lightGray"/>
        </w:rPr>
        <w:t>DECLARE @</w:t>
      </w:r>
      <w:proofErr w:type="gramEnd"/>
      <w:r w:rsidRPr="005561BC">
        <w:rPr>
          <w:rFonts w:ascii="Arial" w:hAnsi="Arial" w:cs="Arial"/>
          <w:highlight w:val="lightGray"/>
        </w:rPr>
        <w:t>ColumnasPivot NVARCHAR(MAX) = N'[24S1], [24S2], [25S1]</w:t>
      </w:r>
      <w:proofErr w:type="gramStart"/>
      <w:r w:rsidRPr="005561BC">
        <w:rPr>
          <w:rFonts w:ascii="Arial" w:hAnsi="Arial" w:cs="Arial"/>
          <w:highlight w:val="lightGray"/>
        </w:rPr>
        <w:t>';</w:t>
      </w:r>
      <w:proofErr w:type="gramEnd"/>
      <w:r w:rsidRPr="005561BC">
        <w:rPr>
          <w:rFonts w:ascii="Arial" w:hAnsi="Arial" w:cs="Arial"/>
        </w:rPr>
        <w:t xml:space="preserve"> </w:t>
      </w:r>
    </w:p>
    <w:p w14:paraId="40C47961" w14:textId="68467348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 (Se podrían hacer dinámicas, pero para el reporte se definen estáticas)</w:t>
      </w:r>
    </w:p>
    <w:p w14:paraId="4C715A06" w14:textId="77777777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33978593" w14:textId="2604355C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 xml:space="preserve"> 1. Obtenemos la base de </w:t>
      </w:r>
      <w:proofErr w:type="spellStart"/>
      <w:r w:rsidRPr="005561BC">
        <w:rPr>
          <w:rFonts w:ascii="Arial" w:hAnsi="Arial" w:cs="Arial"/>
          <w:b/>
          <w:bCs/>
          <w:lang w:val="es-GT"/>
        </w:rPr>
        <w:t>matriculas</w:t>
      </w:r>
      <w:proofErr w:type="spellEnd"/>
      <w:r w:rsidRPr="005561BC">
        <w:rPr>
          <w:rFonts w:ascii="Arial" w:hAnsi="Arial" w:cs="Arial"/>
          <w:b/>
          <w:bCs/>
          <w:lang w:val="es-GT"/>
        </w:rPr>
        <w:t xml:space="preserve"> por curso y periodo</w:t>
      </w:r>
    </w:p>
    <w:p w14:paraId="56EC39BC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WITH </w:t>
      </w:r>
      <w:proofErr w:type="spellStart"/>
      <w:r w:rsidRPr="005561BC">
        <w:rPr>
          <w:rFonts w:ascii="Arial" w:hAnsi="Arial" w:cs="Arial"/>
          <w:highlight w:val="lightGray"/>
        </w:rPr>
        <w:t>BasePivot</w:t>
      </w:r>
      <w:proofErr w:type="spellEnd"/>
      <w:r w:rsidRPr="005561BC">
        <w:rPr>
          <w:rFonts w:ascii="Arial" w:hAnsi="Arial" w:cs="Arial"/>
          <w:highlight w:val="lightGray"/>
        </w:rPr>
        <w:t xml:space="preserve"> AS (</w:t>
      </w:r>
    </w:p>
    <w:p w14:paraId="3F6FB94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SELECT </w:t>
      </w:r>
      <w:proofErr w:type="spellStart"/>
      <w:r w:rsidRPr="005561BC">
        <w:rPr>
          <w:rFonts w:ascii="Arial" w:hAnsi="Arial" w:cs="Arial"/>
          <w:highlight w:val="lightGray"/>
        </w:rPr>
        <w:t>CursoID</w:t>
      </w:r>
      <w:proofErr w:type="spellEnd"/>
      <w:r w:rsidRPr="005561BC">
        <w:rPr>
          <w:rFonts w:ascii="Arial" w:hAnsi="Arial" w:cs="Arial"/>
          <w:highlight w:val="lightGray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</w:rPr>
        <w:t>MatriculaPeriodo</w:t>
      </w:r>
      <w:proofErr w:type="spellEnd"/>
      <w:r w:rsidRPr="005561BC">
        <w:rPr>
          <w:rFonts w:ascii="Arial" w:hAnsi="Arial" w:cs="Arial"/>
          <w:highlight w:val="lightGray"/>
        </w:rPr>
        <w:t xml:space="preserve">, </w:t>
      </w:r>
      <w:proofErr w:type="gramStart"/>
      <w:r w:rsidRPr="005561BC">
        <w:rPr>
          <w:rFonts w:ascii="Arial" w:hAnsi="Arial" w:cs="Arial"/>
          <w:highlight w:val="lightGray"/>
        </w:rPr>
        <w:t>COUNT(</w:t>
      </w:r>
      <w:proofErr w:type="gramEnd"/>
      <w:r w:rsidRPr="005561BC">
        <w:rPr>
          <w:rFonts w:ascii="Arial" w:hAnsi="Arial" w:cs="Arial"/>
          <w:highlight w:val="lightGray"/>
        </w:rPr>
        <w:t xml:space="preserve">*) AS </w:t>
      </w:r>
      <w:proofErr w:type="spellStart"/>
      <w:r w:rsidRPr="005561BC">
        <w:rPr>
          <w:rFonts w:ascii="Arial" w:hAnsi="Arial" w:cs="Arial"/>
          <w:highlight w:val="lightGray"/>
        </w:rPr>
        <w:t>TotalAlumnos</w:t>
      </w:r>
      <w:proofErr w:type="spellEnd"/>
    </w:p>
    <w:p w14:paraId="3C23229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FROM </w:t>
      </w:r>
      <w:proofErr w:type="spellStart"/>
      <w:r w:rsidRPr="005561BC">
        <w:rPr>
          <w:rFonts w:ascii="Arial" w:hAnsi="Arial" w:cs="Arial"/>
          <w:highlight w:val="lightGray"/>
        </w:rPr>
        <w:t>Academico.Matriculas</w:t>
      </w:r>
      <w:proofErr w:type="spellEnd"/>
    </w:p>
    <w:p w14:paraId="2AF3FB17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GROUP BY </w:t>
      </w:r>
      <w:proofErr w:type="spellStart"/>
      <w:r w:rsidRPr="005561BC">
        <w:rPr>
          <w:rFonts w:ascii="Arial" w:hAnsi="Arial" w:cs="Arial"/>
          <w:highlight w:val="lightGray"/>
        </w:rPr>
        <w:t>CursoID</w:t>
      </w:r>
      <w:proofErr w:type="spellEnd"/>
      <w:r w:rsidRPr="005561BC">
        <w:rPr>
          <w:rFonts w:ascii="Arial" w:hAnsi="Arial" w:cs="Arial"/>
          <w:highlight w:val="lightGray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</w:rPr>
        <w:t>MatriculaPeriodo</w:t>
      </w:r>
      <w:proofErr w:type="spellEnd"/>
    </w:p>
    <w:p w14:paraId="6CF46636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)</w:t>
      </w:r>
    </w:p>
    <w:p w14:paraId="7702230B" w14:textId="4A718BA9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2. Aplicamos PIVOT</w:t>
      </w:r>
    </w:p>
    <w:p w14:paraId="28075FE6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SELECT</w:t>
      </w:r>
    </w:p>
    <w:p w14:paraId="3DF6BA9E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c.CursoNombre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3D6224DA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gramStart"/>
      <w:r w:rsidRPr="005561BC">
        <w:rPr>
          <w:rFonts w:ascii="Arial" w:hAnsi="Arial" w:cs="Arial"/>
          <w:highlight w:val="lightGray"/>
        </w:rPr>
        <w:t>ISNULL(</w:t>
      </w:r>
      <w:proofErr w:type="gramEnd"/>
      <w:r w:rsidRPr="005561BC">
        <w:rPr>
          <w:rFonts w:ascii="Arial" w:hAnsi="Arial" w:cs="Arial"/>
          <w:highlight w:val="lightGray"/>
        </w:rPr>
        <w:t>p.[24S1], 0) AS [</w:t>
      </w:r>
      <w:proofErr w:type="spellStart"/>
      <w:r w:rsidRPr="005561BC">
        <w:rPr>
          <w:rFonts w:ascii="Arial" w:hAnsi="Arial" w:cs="Arial"/>
          <w:highlight w:val="lightGray"/>
        </w:rPr>
        <w:t>Periodo</w:t>
      </w:r>
      <w:proofErr w:type="spellEnd"/>
      <w:r w:rsidRPr="005561BC">
        <w:rPr>
          <w:rFonts w:ascii="Arial" w:hAnsi="Arial" w:cs="Arial"/>
          <w:highlight w:val="lightGray"/>
        </w:rPr>
        <w:t xml:space="preserve"> 24S1],</w:t>
      </w:r>
    </w:p>
    <w:p w14:paraId="792C96C9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gramStart"/>
      <w:r w:rsidRPr="005561BC">
        <w:rPr>
          <w:rFonts w:ascii="Arial" w:hAnsi="Arial" w:cs="Arial"/>
          <w:highlight w:val="lightGray"/>
        </w:rPr>
        <w:t>ISNULL(</w:t>
      </w:r>
      <w:proofErr w:type="gramEnd"/>
      <w:r w:rsidRPr="005561BC">
        <w:rPr>
          <w:rFonts w:ascii="Arial" w:hAnsi="Arial" w:cs="Arial"/>
          <w:highlight w:val="lightGray"/>
        </w:rPr>
        <w:t>p.[24S2], 0) AS [</w:t>
      </w:r>
      <w:proofErr w:type="spellStart"/>
      <w:r w:rsidRPr="005561BC">
        <w:rPr>
          <w:rFonts w:ascii="Arial" w:hAnsi="Arial" w:cs="Arial"/>
          <w:highlight w:val="lightGray"/>
        </w:rPr>
        <w:t>Periodo</w:t>
      </w:r>
      <w:proofErr w:type="spellEnd"/>
      <w:r w:rsidRPr="005561BC">
        <w:rPr>
          <w:rFonts w:ascii="Arial" w:hAnsi="Arial" w:cs="Arial"/>
          <w:highlight w:val="lightGray"/>
        </w:rPr>
        <w:t xml:space="preserve"> 24S2],</w:t>
      </w:r>
    </w:p>
    <w:p w14:paraId="3EA183D2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gramStart"/>
      <w:r w:rsidRPr="005561BC">
        <w:rPr>
          <w:rFonts w:ascii="Arial" w:hAnsi="Arial" w:cs="Arial"/>
          <w:highlight w:val="lightGray"/>
        </w:rPr>
        <w:t>ISNULL(</w:t>
      </w:r>
      <w:proofErr w:type="gramEnd"/>
      <w:r w:rsidRPr="005561BC">
        <w:rPr>
          <w:rFonts w:ascii="Arial" w:hAnsi="Arial" w:cs="Arial"/>
          <w:highlight w:val="lightGray"/>
        </w:rPr>
        <w:t>p.[25S1], 0) AS [</w:t>
      </w:r>
      <w:proofErr w:type="spellStart"/>
      <w:r w:rsidRPr="005561BC">
        <w:rPr>
          <w:rFonts w:ascii="Arial" w:hAnsi="Arial" w:cs="Arial"/>
          <w:highlight w:val="lightGray"/>
        </w:rPr>
        <w:t>Periodo</w:t>
      </w:r>
      <w:proofErr w:type="spellEnd"/>
      <w:r w:rsidRPr="005561BC">
        <w:rPr>
          <w:rFonts w:ascii="Arial" w:hAnsi="Arial" w:cs="Arial"/>
          <w:highlight w:val="lightGray"/>
        </w:rPr>
        <w:t xml:space="preserve"> 25S1]</w:t>
      </w:r>
    </w:p>
    <w:p w14:paraId="554AF13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FROM (</w:t>
      </w:r>
    </w:p>
    <w:p w14:paraId="3714DAB2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lastRenderedPageBreak/>
        <w:t xml:space="preserve">    SELECT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CursoID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MatriculaPeriodo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,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TotalAlumnos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FROM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BasePivot</w:t>
      </w:r>
      <w:proofErr w:type="spellEnd"/>
    </w:p>
    <w:p w14:paraId="3616A0FA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) AS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FuenteDatos</w:t>
      </w:r>
      <w:proofErr w:type="spellEnd"/>
    </w:p>
    <w:p w14:paraId="1D2A6725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PIVOT (</w:t>
      </w:r>
    </w:p>
    <w:p w14:paraId="7EC3C57D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SUM(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TotalAlumnos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) -- Función de Agregado</w:t>
      </w:r>
    </w:p>
    <w:p w14:paraId="377C3E7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r w:rsidRPr="005561BC">
        <w:rPr>
          <w:rFonts w:ascii="Arial" w:hAnsi="Arial" w:cs="Arial"/>
          <w:highlight w:val="lightGray"/>
        </w:rPr>
        <w:t xml:space="preserve">FOR </w:t>
      </w:r>
      <w:proofErr w:type="spellStart"/>
      <w:r w:rsidRPr="005561BC">
        <w:rPr>
          <w:rFonts w:ascii="Arial" w:hAnsi="Arial" w:cs="Arial"/>
          <w:highlight w:val="lightGray"/>
        </w:rPr>
        <w:t>MatriculaPeriodo</w:t>
      </w:r>
      <w:proofErr w:type="spellEnd"/>
      <w:r w:rsidRPr="005561BC">
        <w:rPr>
          <w:rFonts w:ascii="Arial" w:hAnsi="Arial" w:cs="Arial"/>
          <w:highlight w:val="lightGray"/>
        </w:rPr>
        <w:t xml:space="preserve"> IN ([24S1], [24S2], [25S1]) -- </w:t>
      </w:r>
      <w:proofErr w:type="spellStart"/>
      <w:r w:rsidRPr="005561BC">
        <w:rPr>
          <w:rFonts w:ascii="Arial" w:hAnsi="Arial" w:cs="Arial"/>
          <w:highlight w:val="lightGray"/>
        </w:rPr>
        <w:t>Columnas</w:t>
      </w:r>
      <w:proofErr w:type="spellEnd"/>
      <w:r w:rsidRPr="005561BC">
        <w:rPr>
          <w:rFonts w:ascii="Arial" w:hAnsi="Arial" w:cs="Arial"/>
          <w:highlight w:val="lightGray"/>
        </w:rPr>
        <w:t xml:space="preserve"> a </w:t>
      </w:r>
      <w:proofErr w:type="spellStart"/>
      <w:r w:rsidRPr="005561BC">
        <w:rPr>
          <w:rFonts w:ascii="Arial" w:hAnsi="Arial" w:cs="Arial"/>
          <w:highlight w:val="lightGray"/>
        </w:rPr>
        <w:t>crear</w:t>
      </w:r>
      <w:proofErr w:type="spellEnd"/>
    </w:p>
    <w:p w14:paraId="3474AD4D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) AS p</w:t>
      </w:r>
    </w:p>
    <w:p w14:paraId="7B292F8C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JOIN </w:t>
      </w:r>
      <w:proofErr w:type="spellStart"/>
      <w:r w:rsidRPr="005561BC">
        <w:rPr>
          <w:rFonts w:ascii="Arial" w:hAnsi="Arial" w:cs="Arial"/>
          <w:highlight w:val="lightGray"/>
        </w:rPr>
        <w:t>Academico.Cursos</w:t>
      </w:r>
      <w:proofErr w:type="spellEnd"/>
      <w:r w:rsidRPr="005561BC">
        <w:rPr>
          <w:rFonts w:ascii="Arial" w:hAnsi="Arial" w:cs="Arial"/>
          <w:highlight w:val="lightGray"/>
        </w:rPr>
        <w:t xml:space="preserve"> c ON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p.CursoID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c.CursoID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-- Join para </w:t>
      </w:r>
      <w:proofErr w:type="spellStart"/>
      <w:r w:rsidRPr="005561BC">
        <w:rPr>
          <w:rFonts w:ascii="Arial" w:hAnsi="Arial" w:cs="Arial"/>
          <w:highlight w:val="lightGray"/>
        </w:rPr>
        <w:t>nombre</w:t>
      </w:r>
      <w:proofErr w:type="spellEnd"/>
    </w:p>
    <w:p w14:paraId="7612001F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ORDER BY</w:t>
      </w:r>
    </w:p>
    <w:p w14:paraId="2B9BA59E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c.CursoNombre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;</w:t>
      </w:r>
    </w:p>
    <w:p w14:paraId="0D2D57B9" w14:textId="7777777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33707939" w14:textId="1C42442C" w:rsidR="00E3142F" w:rsidRPr="005561BC" w:rsidRDefault="00E3142F" w:rsidP="00E3142F">
      <w:pPr>
        <w:rPr>
          <w:rFonts w:ascii="Arial" w:hAnsi="Arial" w:cs="Arial"/>
          <w:lang w:val="es-GT"/>
        </w:rPr>
      </w:pPr>
    </w:p>
    <w:p w14:paraId="7CE744CA" w14:textId="5EA42807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QUÉ HACE:</w:t>
      </w:r>
    </w:p>
    <w:p w14:paraId="6DD9A428" w14:textId="5FC1BA12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Obtiene la matrícula *más reciente* (el último periodo registrado) de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cada alumno, junto con el nombre del curso y el nombre del alumno.</w:t>
      </w:r>
    </w:p>
    <w:p w14:paraId="07F91EAD" w14:textId="6A6AE24C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>CÓMO FUNCIONA:</w:t>
      </w:r>
    </w:p>
    <w:p w14:paraId="46157380" w14:textId="2DDDB550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1. La consulta principal (`SELECT ... FROM </w:t>
      </w:r>
      <w:proofErr w:type="spellStart"/>
      <w:r w:rsidRPr="005561BC">
        <w:rPr>
          <w:rFonts w:ascii="Arial" w:hAnsi="Arial" w:cs="Arial"/>
          <w:lang w:val="es-GT"/>
        </w:rPr>
        <w:t>Academico.Matriculas</w:t>
      </w:r>
      <w:proofErr w:type="spellEnd"/>
      <w:r w:rsidRPr="005561BC">
        <w:rPr>
          <w:rFonts w:ascii="Arial" w:hAnsi="Arial" w:cs="Arial"/>
          <w:lang w:val="es-GT"/>
        </w:rPr>
        <w:t xml:space="preserve"> m ...`)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recorre la tabla `Matriculas` fila por fila (alias 'm').</w:t>
      </w:r>
    </w:p>
    <w:p w14:paraId="22C6052A" w14:textId="24899C26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2. `WHERE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m.MatriculaPeriodo</w:t>
      </w:r>
      <w:proofErr w:type="spellEnd"/>
      <w:proofErr w:type="gramEnd"/>
      <w:r w:rsidRPr="005561BC">
        <w:rPr>
          <w:rFonts w:ascii="Arial" w:hAnsi="Arial" w:cs="Arial"/>
          <w:lang w:val="es-GT"/>
        </w:rPr>
        <w:t xml:space="preserve"> = (...)`: En la cláusula WHERE, compara el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periodo de la fila actual (`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m.MatriculaPeriodo</w:t>
      </w:r>
      <w:proofErr w:type="spellEnd"/>
      <w:proofErr w:type="gramEnd"/>
      <w:r w:rsidRPr="005561BC">
        <w:rPr>
          <w:rFonts w:ascii="Arial" w:hAnsi="Arial" w:cs="Arial"/>
          <w:lang w:val="es-GT"/>
        </w:rPr>
        <w:t>`) con el resultado de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una subconsulta.</w:t>
      </w:r>
    </w:p>
    <w:p w14:paraId="7D0DCF8B" w14:textId="00A43FFA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 xml:space="preserve">3. Esta subconsulta es "CORRELACIONADA" porque depende de la </w:t>
      </w:r>
      <w:proofErr w:type="spellStart"/>
      <w:r w:rsidRPr="005561BC">
        <w:rPr>
          <w:rFonts w:ascii="Arial" w:hAnsi="Arial" w:cs="Arial"/>
          <w:lang w:val="es-GT"/>
        </w:rPr>
        <w:t>consultaprincipal</w:t>
      </w:r>
      <w:proofErr w:type="spellEnd"/>
      <w:r w:rsidRPr="005561BC">
        <w:rPr>
          <w:rFonts w:ascii="Arial" w:hAnsi="Arial" w:cs="Arial"/>
          <w:lang w:val="es-GT"/>
        </w:rPr>
        <w:t>.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Nota la línea: `WHERE m</w:t>
      </w:r>
      <w:proofErr w:type="gramStart"/>
      <w:r w:rsidRPr="005561BC">
        <w:rPr>
          <w:rFonts w:ascii="Arial" w:hAnsi="Arial" w:cs="Arial"/>
          <w:lang w:val="es-GT"/>
        </w:rPr>
        <w:t>2.AlumnoID</w:t>
      </w:r>
      <w:proofErr w:type="gramEnd"/>
      <w:r w:rsidRPr="005561BC">
        <w:rPr>
          <w:rFonts w:ascii="Arial" w:hAnsi="Arial" w:cs="Arial"/>
          <w:lang w:val="es-GT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m.AlumnoID</w:t>
      </w:r>
      <w:proofErr w:type="spellEnd"/>
      <w:proofErr w:type="gramEnd"/>
      <w:r w:rsidRPr="005561BC">
        <w:rPr>
          <w:rFonts w:ascii="Arial" w:hAnsi="Arial" w:cs="Arial"/>
          <w:lang w:val="es-GT"/>
        </w:rPr>
        <w:t>`.</w:t>
      </w:r>
    </w:p>
    <w:p w14:paraId="6CACF216" w14:textId="77777777" w:rsid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4. Por cada fila 'm' que la consulta principal procesa, la subconsulta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se </w:t>
      </w:r>
      <w:proofErr w:type="spellStart"/>
      <w:r w:rsidRPr="005561BC">
        <w:rPr>
          <w:rFonts w:ascii="Arial" w:hAnsi="Arial" w:cs="Arial"/>
          <w:lang w:val="es-GT"/>
        </w:rPr>
        <w:t>re-ejecuta</w:t>
      </w:r>
      <w:proofErr w:type="spellEnd"/>
      <w:r w:rsidRPr="005561BC">
        <w:rPr>
          <w:rFonts w:ascii="Arial" w:hAnsi="Arial" w:cs="Arial"/>
          <w:lang w:val="es-GT"/>
        </w:rPr>
        <w:t xml:space="preserve"> para encontrar el periodo MÁXIMO (MAX) *solo para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ese alumno específico* (`</w:t>
      </w:r>
      <w:proofErr w:type="spellStart"/>
      <w:proofErr w:type="gramStart"/>
      <w:r w:rsidRPr="005561BC">
        <w:rPr>
          <w:rFonts w:ascii="Arial" w:hAnsi="Arial" w:cs="Arial"/>
          <w:lang w:val="es-GT"/>
        </w:rPr>
        <w:t>m.AlumnoID</w:t>
      </w:r>
      <w:proofErr w:type="spellEnd"/>
      <w:proofErr w:type="gramEnd"/>
      <w:r w:rsidRPr="005561BC">
        <w:rPr>
          <w:rFonts w:ascii="Arial" w:hAnsi="Arial" w:cs="Arial"/>
          <w:lang w:val="es-GT"/>
        </w:rPr>
        <w:t>`).</w:t>
      </w:r>
    </w:p>
    <w:p w14:paraId="2700534F" w14:textId="0FE7EB41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5. Si el periodo de la fila 'm' es igual al periodo máximo de ese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alumno, la fila se incluye en el resultado.</w:t>
      </w:r>
    </w:p>
    <w:p w14:paraId="033206B7" w14:textId="77777777" w:rsidR="005561BC" w:rsidRDefault="005561BC" w:rsidP="00E3142F">
      <w:pPr>
        <w:rPr>
          <w:rFonts w:ascii="Arial" w:hAnsi="Arial" w:cs="Arial"/>
          <w:lang w:val="es-GT"/>
        </w:rPr>
      </w:pPr>
    </w:p>
    <w:p w14:paraId="61A5B5A5" w14:textId="507DBFC0" w:rsidR="00E3142F" w:rsidRPr="005561BC" w:rsidRDefault="00E3142F" w:rsidP="00E3142F">
      <w:pPr>
        <w:rPr>
          <w:rFonts w:ascii="Arial" w:hAnsi="Arial" w:cs="Arial"/>
          <w:b/>
          <w:bCs/>
          <w:lang w:val="es-GT"/>
        </w:rPr>
      </w:pPr>
      <w:r w:rsidRPr="005561BC">
        <w:rPr>
          <w:rFonts w:ascii="Arial" w:hAnsi="Arial" w:cs="Arial"/>
          <w:b/>
          <w:bCs/>
          <w:lang w:val="es-GT"/>
        </w:rPr>
        <w:t xml:space="preserve"> POR QUÉ:</w:t>
      </w:r>
    </w:p>
    <w:p w14:paraId="1B20AE86" w14:textId="5F485497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t>Cumple el requisito de "subconsultas correlacionadas".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Es una técnica clásica (aunque a veces costosa en rendimiento) </w:t>
      </w:r>
      <w:proofErr w:type="gramStart"/>
      <w:r w:rsidRPr="005561BC">
        <w:rPr>
          <w:rFonts w:ascii="Arial" w:hAnsi="Arial" w:cs="Arial"/>
          <w:lang w:val="es-GT"/>
        </w:rPr>
        <w:t>para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 xml:space="preserve"> resolver</w:t>
      </w:r>
      <w:proofErr w:type="gramEnd"/>
      <w:r w:rsidRPr="005561BC">
        <w:rPr>
          <w:rFonts w:ascii="Arial" w:hAnsi="Arial" w:cs="Arial"/>
          <w:lang w:val="es-GT"/>
        </w:rPr>
        <w:t xml:space="preserve"> problemas de "el más grande por grupo" o "el último por grupo".</w:t>
      </w:r>
      <w:r w:rsid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lang w:val="es-GT"/>
        </w:rPr>
        <w:t>Es fundamental entenderla.</w:t>
      </w:r>
    </w:p>
    <w:p w14:paraId="4FD3F996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lastRenderedPageBreak/>
        <w:t>PRINT 'Consulta 3: Subconsulta Correlacionada (Última Matrícula)';</w:t>
      </w:r>
    </w:p>
    <w:p w14:paraId="121ABE1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GO</w:t>
      </w:r>
    </w:p>
    <w:p w14:paraId="26FB66F4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SELECT</w:t>
      </w:r>
    </w:p>
    <w:p w14:paraId="15A95604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proofErr w:type="gramStart"/>
      <w:r w:rsidRPr="005561BC">
        <w:rPr>
          <w:rFonts w:ascii="Arial" w:hAnsi="Arial" w:cs="Arial"/>
          <w:highlight w:val="lightGray"/>
          <w:lang w:val="es-GT"/>
        </w:rPr>
        <w:t>a.NombreCompleto</w:t>
      </w:r>
      <w:proofErr w:type="spellEnd"/>
      <w:proofErr w:type="gram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1C5593D9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c.CursoNombre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>,</w:t>
      </w:r>
    </w:p>
    <w:p w14:paraId="1A15AEBF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m.MatriculaPeriodo</w:t>
      </w:r>
      <w:proofErr w:type="spellEnd"/>
    </w:p>
    <w:p w14:paraId="4CDD90B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FROM</w:t>
      </w:r>
    </w:p>
    <w:p w14:paraId="6B062A60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Academico.Matriculas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m</w:t>
      </w:r>
    </w:p>
    <w:p w14:paraId="669499E9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JOIN</w:t>
      </w:r>
    </w:p>
    <w:p w14:paraId="6DE1755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Academico.Alumnos</w:t>
      </w:r>
      <w:proofErr w:type="spellEnd"/>
      <w:r w:rsidRPr="005561BC">
        <w:rPr>
          <w:rFonts w:ascii="Arial" w:hAnsi="Arial" w:cs="Arial"/>
          <w:highlight w:val="lightGray"/>
          <w:lang w:val="es-GT"/>
        </w:rPr>
        <w:t xml:space="preserve"> a ON </w:t>
      </w:r>
      <w:proofErr w:type="spellStart"/>
      <w:proofErr w:type="gramStart"/>
      <w:r w:rsidRPr="005561BC">
        <w:rPr>
          <w:rFonts w:ascii="Arial" w:hAnsi="Arial" w:cs="Arial"/>
          <w:highlight w:val="lightGray"/>
          <w:lang w:val="es-GT"/>
        </w:rPr>
        <w:t>m.AlumnoID</w:t>
      </w:r>
      <w:proofErr w:type="spellEnd"/>
      <w:proofErr w:type="gramEnd"/>
      <w:r w:rsidRPr="005561BC">
        <w:rPr>
          <w:rFonts w:ascii="Arial" w:hAnsi="Arial" w:cs="Arial"/>
          <w:highlight w:val="lightGray"/>
          <w:lang w:val="es-GT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highlight w:val="lightGray"/>
          <w:lang w:val="es-GT"/>
        </w:rPr>
        <w:t>a.AlumnoID</w:t>
      </w:r>
      <w:proofErr w:type="spellEnd"/>
      <w:proofErr w:type="gramEnd"/>
    </w:p>
    <w:p w14:paraId="7D600B9B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>JOIN</w:t>
      </w:r>
    </w:p>
    <w:p w14:paraId="68AA3AB5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</w:rPr>
        <w:t>Academico.Cursos</w:t>
      </w:r>
      <w:proofErr w:type="spellEnd"/>
      <w:r w:rsidRPr="005561BC">
        <w:rPr>
          <w:rFonts w:ascii="Arial" w:hAnsi="Arial" w:cs="Arial"/>
          <w:highlight w:val="lightGray"/>
        </w:rPr>
        <w:t xml:space="preserve"> c ON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m.CursoID</w:t>
      </w:r>
      <w:proofErr w:type="spellEnd"/>
      <w:proofErr w:type="gramEnd"/>
      <w:r w:rsidRPr="005561BC">
        <w:rPr>
          <w:rFonts w:ascii="Arial" w:hAnsi="Arial" w:cs="Arial"/>
          <w:highlight w:val="lightGray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c.CursoID</w:t>
      </w:r>
      <w:proofErr w:type="spellEnd"/>
      <w:proofErr w:type="gramEnd"/>
    </w:p>
    <w:p w14:paraId="659B264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proofErr w:type="gramStart"/>
      <w:r w:rsidRPr="005561BC">
        <w:rPr>
          <w:rFonts w:ascii="Arial" w:hAnsi="Arial" w:cs="Arial"/>
          <w:highlight w:val="lightGray"/>
        </w:rPr>
        <w:t>WHERE</w:t>
      </w:r>
      <w:proofErr w:type="gramEnd"/>
    </w:p>
    <w:p w14:paraId="0C17E9DB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</w:rPr>
        <w:t xml:space="preserve">   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m.MatriculaPeriodo</w:t>
      </w:r>
      <w:proofErr w:type="spellEnd"/>
      <w:r w:rsidRPr="005561BC">
        <w:rPr>
          <w:rFonts w:ascii="Arial" w:hAnsi="Arial" w:cs="Arial"/>
          <w:lang w:val="es-GT"/>
        </w:rPr>
        <w:t xml:space="preserve"> </w:t>
      </w:r>
      <w:r w:rsidRPr="005561BC">
        <w:rPr>
          <w:rFonts w:ascii="Arial" w:hAnsi="Arial" w:cs="Arial"/>
          <w:highlight w:val="lightGray"/>
          <w:lang w:val="es-GT"/>
        </w:rPr>
        <w:t>= (</w:t>
      </w:r>
    </w:p>
    <w:p w14:paraId="0C73204C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-- Subconsulta Correlacionada:</w:t>
      </w:r>
    </w:p>
    <w:p w14:paraId="37AABDC1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-- Por cada fila 'm', esta subconsulta se </w:t>
      </w:r>
      <w:proofErr w:type="spellStart"/>
      <w:r w:rsidRPr="005561BC">
        <w:rPr>
          <w:rFonts w:ascii="Arial" w:hAnsi="Arial" w:cs="Arial"/>
          <w:highlight w:val="lightGray"/>
          <w:lang w:val="es-GT"/>
        </w:rPr>
        <w:t>re-ejecuta</w:t>
      </w:r>
      <w:proofErr w:type="spellEnd"/>
    </w:p>
    <w:p w14:paraId="2C3E6D28" w14:textId="77777777" w:rsidR="00E3142F" w:rsidRPr="005561BC" w:rsidRDefault="00E3142F" w:rsidP="00E3142F">
      <w:pPr>
        <w:rPr>
          <w:rFonts w:ascii="Arial" w:hAnsi="Arial" w:cs="Arial"/>
          <w:highlight w:val="lightGray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-- para encontrar el periodo máximo SOLO para ese alumno.</w:t>
      </w:r>
    </w:p>
    <w:p w14:paraId="71EE5B6A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  <w:lang w:val="es-GT"/>
        </w:rPr>
        <w:t xml:space="preserve">        </w:t>
      </w:r>
      <w:r w:rsidRPr="005561BC">
        <w:rPr>
          <w:rFonts w:ascii="Arial" w:hAnsi="Arial" w:cs="Arial"/>
          <w:highlight w:val="lightGray"/>
        </w:rPr>
        <w:t>SELECT MAX(m</w:t>
      </w:r>
      <w:proofErr w:type="gramStart"/>
      <w:r w:rsidRPr="005561BC">
        <w:rPr>
          <w:rFonts w:ascii="Arial" w:hAnsi="Arial" w:cs="Arial"/>
          <w:highlight w:val="lightGray"/>
        </w:rPr>
        <w:t>2.MatriculaPeriodo</w:t>
      </w:r>
      <w:proofErr w:type="gramEnd"/>
      <w:r w:rsidRPr="005561BC">
        <w:rPr>
          <w:rFonts w:ascii="Arial" w:hAnsi="Arial" w:cs="Arial"/>
          <w:highlight w:val="lightGray"/>
        </w:rPr>
        <w:t>)</w:t>
      </w:r>
    </w:p>
    <w:p w14:paraId="6035E113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FROM </w:t>
      </w:r>
      <w:proofErr w:type="spellStart"/>
      <w:r w:rsidRPr="005561BC">
        <w:rPr>
          <w:rFonts w:ascii="Arial" w:hAnsi="Arial" w:cs="Arial"/>
          <w:highlight w:val="lightGray"/>
        </w:rPr>
        <w:t>Academico.Matriculas</w:t>
      </w:r>
      <w:proofErr w:type="spellEnd"/>
      <w:r w:rsidRPr="005561BC">
        <w:rPr>
          <w:rFonts w:ascii="Arial" w:hAnsi="Arial" w:cs="Arial"/>
          <w:highlight w:val="lightGray"/>
        </w:rPr>
        <w:t xml:space="preserve"> m2</w:t>
      </w:r>
    </w:p>
    <w:p w14:paraId="0E088194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    WHERE m</w:t>
      </w:r>
      <w:proofErr w:type="gramStart"/>
      <w:r w:rsidRPr="005561BC">
        <w:rPr>
          <w:rFonts w:ascii="Arial" w:hAnsi="Arial" w:cs="Arial"/>
          <w:highlight w:val="lightGray"/>
        </w:rPr>
        <w:t>2.AlumnoID</w:t>
      </w:r>
      <w:proofErr w:type="gramEnd"/>
      <w:r w:rsidRPr="005561BC">
        <w:rPr>
          <w:rFonts w:ascii="Arial" w:hAnsi="Arial" w:cs="Arial"/>
          <w:highlight w:val="lightGray"/>
        </w:rPr>
        <w:t xml:space="preserve"> = </w:t>
      </w:r>
      <w:proofErr w:type="spellStart"/>
      <w:proofErr w:type="gramStart"/>
      <w:r w:rsidRPr="005561BC">
        <w:rPr>
          <w:rFonts w:ascii="Arial" w:hAnsi="Arial" w:cs="Arial"/>
          <w:highlight w:val="lightGray"/>
        </w:rPr>
        <w:t>m.AlumnoID</w:t>
      </w:r>
      <w:proofErr w:type="spellEnd"/>
      <w:proofErr w:type="gramEnd"/>
    </w:p>
    <w:p w14:paraId="775FBEEA" w14:textId="77777777" w:rsidR="00E3142F" w:rsidRPr="005561BC" w:rsidRDefault="00E3142F" w:rsidP="00E3142F">
      <w:pPr>
        <w:rPr>
          <w:rFonts w:ascii="Arial" w:hAnsi="Arial" w:cs="Arial"/>
          <w:highlight w:val="lightGray"/>
        </w:rPr>
      </w:pPr>
      <w:r w:rsidRPr="005561BC">
        <w:rPr>
          <w:rFonts w:ascii="Arial" w:hAnsi="Arial" w:cs="Arial"/>
          <w:highlight w:val="lightGray"/>
        </w:rPr>
        <w:t xml:space="preserve">    );</w:t>
      </w:r>
    </w:p>
    <w:p w14:paraId="2F2C0108" w14:textId="77777777" w:rsidR="00E3142F" w:rsidRPr="005561BC" w:rsidRDefault="00E3142F" w:rsidP="00E3142F">
      <w:pPr>
        <w:rPr>
          <w:rFonts w:ascii="Arial" w:hAnsi="Arial" w:cs="Arial"/>
        </w:rPr>
      </w:pPr>
      <w:r w:rsidRPr="005561BC">
        <w:rPr>
          <w:rFonts w:ascii="Arial" w:hAnsi="Arial" w:cs="Arial"/>
          <w:highlight w:val="lightGray"/>
        </w:rPr>
        <w:t>GO</w:t>
      </w:r>
    </w:p>
    <w:p w14:paraId="46306AA5" w14:textId="77777777" w:rsidR="00E3142F" w:rsidRPr="005561BC" w:rsidRDefault="00E3142F" w:rsidP="00E3142F">
      <w:pPr>
        <w:rPr>
          <w:rFonts w:ascii="Arial" w:hAnsi="Arial" w:cs="Arial"/>
        </w:rPr>
      </w:pPr>
    </w:p>
    <w:p w14:paraId="4EFFA494" w14:textId="4A781482" w:rsidR="00E3142F" w:rsidRPr="005561BC" w:rsidRDefault="00E3142F" w:rsidP="00E3142F">
      <w:pPr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highlight w:val="lightGray"/>
          <w:lang w:val="es-GT"/>
        </w:rPr>
        <w:t>PRINT '--- Fin del script de reportes. ---';</w:t>
      </w:r>
    </w:p>
    <w:p w14:paraId="666E5BA1" w14:textId="053E452E" w:rsidR="00E3142F" w:rsidRPr="005561BC" w:rsidRDefault="00E3142F" w:rsidP="00E3142F">
      <w:pPr>
        <w:pStyle w:val="Ttulo1"/>
        <w:rPr>
          <w:rFonts w:ascii="Arial" w:hAnsi="Arial" w:cs="Arial"/>
          <w:lang w:val="es-GT"/>
        </w:rPr>
      </w:pPr>
      <w:r w:rsidRPr="005561BC">
        <w:rPr>
          <w:rFonts w:ascii="Arial" w:hAnsi="Arial" w:cs="Arial"/>
          <w:lang w:val="es-GT"/>
        </w:rPr>
        <w:lastRenderedPageBreak/>
        <w:t>8</w:t>
      </w:r>
      <w:r w:rsidR="00000000" w:rsidRPr="005561BC">
        <w:rPr>
          <w:rFonts w:ascii="Arial" w:hAnsi="Arial" w:cs="Arial"/>
          <w:lang w:val="es-GT"/>
        </w:rPr>
        <w:t>. Conclusiones</w:t>
      </w:r>
    </w:p>
    <w:p w14:paraId="4CF32BF1" w14:textId="77777777" w:rsidR="004C2B93" w:rsidRPr="005561BC" w:rsidRDefault="00000000">
      <w:pPr>
        <w:rPr>
          <w:rFonts w:ascii="Arial" w:hAnsi="Arial" w:cs="Arial"/>
        </w:rPr>
      </w:pPr>
      <w:r w:rsidRPr="005561BC">
        <w:rPr>
          <w:rFonts w:ascii="Arial" w:hAnsi="Arial" w:cs="Arial"/>
          <w:lang w:val="es-GT"/>
        </w:rPr>
        <w:t xml:space="preserve">• Las vistas indexadas mejoran consultas de agregación y </w:t>
      </w:r>
      <w:proofErr w:type="spellStart"/>
      <w:r w:rsidRPr="005561BC">
        <w:rPr>
          <w:rFonts w:ascii="Arial" w:hAnsi="Arial" w:cs="Arial"/>
          <w:lang w:val="es-GT"/>
        </w:rPr>
        <w:t>KPIs</w:t>
      </w:r>
      <w:proofErr w:type="spellEnd"/>
      <w:r w:rsidRPr="005561BC">
        <w:rPr>
          <w:rFonts w:ascii="Arial" w:hAnsi="Arial" w:cs="Arial"/>
          <w:lang w:val="es-GT"/>
        </w:rPr>
        <w:t>.</w:t>
      </w:r>
      <w:r w:rsidRPr="005561BC">
        <w:rPr>
          <w:rFonts w:ascii="Arial" w:hAnsi="Arial" w:cs="Arial"/>
          <w:lang w:val="es-GT"/>
        </w:rPr>
        <w:br/>
        <w:t>• Los índices propuestos reducen I/O y optimizan los planes de ejecución.</w:t>
      </w:r>
      <w:r w:rsidRPr="005561BC">
        <w:rPr>
          <w:rFonts w:ascii="Arial" w:hAnsi="Arial" w:cs="Arial"/>
          <w:lang w:val="es-GT"/>
        </w:rPr>
        <w:br/>
        <w:t>• Las funciones analíticas aprovechan las vistas materializadas para rendimiento óptimo.</w:t>
      </w:r>
      <w:r w:rsidRPr="005561BC">
        <w:rPr>
          <w:rFonts w:ascii="Arial" w:hAnsi="Arial" w:cs="Arial"/>
          <w:lang w:val="es-GT"/>
        </w:rPr>
        <w:br/>
      </w:r>
      <w:r w:rsidRPr="005561BC">
        <w:rPr>
          <w:rFonts w:ascii="Arial" w:hAnsi="Arial" w:cs="Arial"/>
        </w:rPr>
        <w:t xml:space="preserve">• Las </w:t>
      </w:r>
      <w:proofErr w:type="spellStart"/>
      <w:r w:rsidRPr="005561BC">
        <w:rPr>
          <w:rFonts w:ascii="Arial" w:hAnsi="Arial" w:cs="Arial"/>
        </w:rPr>
        <w:t>evidencias</w:t>
      </w:r>
      <w:proofErr w:type="spellEnd"/>
      <w:r w:rsidRPr="005561BC">
        <w:rPr>
          <w:rFonts w:ascii="Arial" w:hAnsi="Arial" w:cs="Arial"/>
        </w:rPr>
        <w:t xml:space="preserve"> IO/TIME demuestran mejoras cuantificables.</w:t>
      </w:r>
    </w:p>
    <w:sectPr w:rsidR="004C2B93" w:rsidRPr="00556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9212D"/>
    <w:multiLevelType w:val="hybridMultilevel"/>
    <w:tmpl w:val="E10E7C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4BA9"/>
    <w:multiLevelType w:val="hybridMultilevel"/>
    <w:tmpl w:val="958202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6229D"/>
    <w:multiLevelType w:val="hybridMultilevel"/>
    <w:tmpl w:val="F604BA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B7CDC"/>
    <w:multiLevelType w:val="hybridMultilevel"/>
    <w:tmpl w:val="C24680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126EE"/>
    <w:multiLevelType w:val="hybridMultilevel"/>
    <w:tmpl w:val="901C1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56737"/>
    <w:multiLevelType w:val="hybridMultilevel"/>
    <w:tmpl w:val="3EAA6E36"/>
    <w:lvl w:ilvl="0" w:tplc="2500F3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40" w:hanging="360"/>
      </w:pPr>
    </w:lvl>
    <w:lvl w:ilvl="2" w:tplc="100A001B" w:tentative="1">
      <w:start w:val="1"/>
      <w:numFmt w:val="lowerRoman"/>
      <w:lvlText w:val="%3."/>
      <w:lvlJc w:val="right"/>
      <w:pPr>
        <w:ind w:left="1860" w:hanging="180"/>
      </w:pPr>
    </w:lvl>
    <w:lvl w:ilvl="3" w:tplc="100A000F" w:tentative="1">
      <w:start w:val="1"/>
      <w:numFmt w:val="decimal"/>
      <w:lvlText w:val="%4."/>
      <w:lvlJc w:val="left"/>
      <w:pPr>
        <w:ind w:left="2580" w:hanging="360"/>
      </w:pPr>
    </w:lvl>
    <w:lvl w:ilvl="4" w:tplc="100A0019" w:tentative="1">
      <w:start w:val="1"/>
      <w:numFmt w:val="lowerLetter"/>
      <w:lvlText w:val="%5."/>
      <w:lvlJc w:val="left"/>
      <w:pPr>
        <w:ind w:left="3300" w:hanging="360"/>
      </w:pPr>
    </w:lvl>
    <w:lvl w:ilvl="5" w:tplc="100A001B" w:tentative="1">
      <w:start w:val="1"/>
      <w:numFmt w:val="lowerRoman"/>
      <w:lvlText w:val="%6."/>
      <w:lvlJc w:val="right"/>
      <w:pPr>
        <w:ind w:left="4020" w:hanging="180"/>
      </w:pPr>
    </w:lvl>
    <w:lvl w:ilvl="6" w:tplc="100A000F" w:tentative="1">
      <w:start w:val="1"/>
      <w:numFmt w:val="decimal"/>
      <w:lvlText w:val="%7."/>
      <w:lvlJc w:val="left"/>
      <w:pPr>
        <w:ind w:left="4740" w:hanging="360"/>
      </w:pPr>
    </w:lvl>
    <w:lvl w:ilvl="7" w:tplc="100A0019" w:tentative="1">
      <w:start w:val="1"/>
      <w:numFmt w:val="lowerLetter"/>
      <w:lvlText w:val="%8."/>
      <w:lvlJc w:val="left"/>
      <w:pPr>
        <w:ind w:left="5460" w:hanging="360"/>
      </w:pPr>
    </w:lvl>
    <w:lvl w:ilvl="8" w:tplc="1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D2521F7"/>
    <w:multiLevelType w:val="hybridMultilevel"/>
    <w:tmpl w:val="6E681B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7500B"/>
    <w:multiLevelType w:val="hybridMultilevel"/>
    <w:tmpl w:val="E0E67E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0188">
    <w:abstractNumId w:val="8"/>
  </w:num>
  <w:num w:numId="2" w16cid:durableId="1168061154">
    <w:abstractNumId w:val="6"/>
  </w:num>
  <w:num w:numId="3" w16cid:durableId="1009335679">
    <w:abstractNumId w:val="5"/>
  </w:num>
  <w:num w:numId="4" w16cid:durableId="176114535">
    <w:abstractNumId w:val="4"/>
  </w:num>
  <w:num w:numId="5" w16cid:durableId="208953401">
    <w:abstractNumId w:val="7"/>
  </w:num>
  <w:num w:numId="6" w16cid:durableId="751391180">
    <w:abstractNumId w:val="3"/>
  </w:num>
  <w:num w:numId="7" w16cid:durableId="122357467">
    <w:abstractNumId w:val="2"/>
  </w:num>
  <w:num w:numId="8" w16cid:durableId="993753408">
    <w:abstractNumId w:val="1"/>
  </w:num>
  <w:num w:numId="9" w16cid:durableId="1218204605">
    <w:abstractNumId w:val="0"/>
  </w:num>
  <w:num w:numId="10" w16cid:durableId="1821461290">
    <w:abstractNumId w:val="15"/>
  </w:num>
  <w:num w:numId="11" w16cid:durableId="704478213">
    <w:abstractNumId w:val="14"/>
  </w:num>
  <w:num w:numId="12" w16cid:durableId="1767843920">
    <w:abstractNumId w:val="12"/>
  </w:num>
  <w:num w:numId="13" w16cid:durableId="621084">
    <w:abstractNumId w:val="13"/>
  </w:num>
  <w:num w:numId="14" w16cid:durableId="815756812">
    <w:abstractNumId w:val="16"/>
  </w:num>
  <w:num w:numId="15" w16cid:durableId="54162971">
    <w:abstractNumId w:val="10"/>
  </w:num>
  <w:num w:numId="16" w16cid:durableId="2096629936">
    <w:abstractNumId w:val="9"/>
  </w:num>
  <w:num w:numId="17" w16cid:durableId="14123878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2B93"/>
    <w:rsid w:val="005561BC"/>
    <w:rsid w:val="00853955"/>
    <w:rsid w:val="00A16ACE"/>
    <w:rsid w:val="00AA1D8D"/>
    <w:rsid w:val="00B47730"/>
    <w:rsid w:val="00CB0664"/>
    <w:rsid w:val="00DF40B3"/>
    <w:rsid w:val="00E228D2"/>
    <w:rsid w:val="00E3142F"/>
    <w:rsid w:val="00FC693F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1EB6F2A"/>
  <w14:defaultImageDpi w14:val="300"/>
  <w15:docId w15:val="{31C53921-8B89-489D-A11A-55AC8D9D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E22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2280</Words>
  <Characters>12546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20544 - JUANA RAGUEX TZUM</cp:lastModifiedBy>
  <cp:revision>2</cp:revision>
  <dcterms:created xsi:type="dcterms:W3CDTF">2025-10-23T01:17:00Z</dcterms:created>
  <dcterms:modified xsi:type="dcterms:W3CDTF">2025-10-23T01:17:00Z</dcterms:modified>
  <cp:category/>
</cp:coreProperties>
</file>